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Udemy Course Curriculums</w:t>
      </w:r>
    </w:p>
    <w:p>
      <w:r>
        <w:br w:type="page"/>
      </w:r>
    </w:p>
    <w:p>
      <w:pPr>
        <w:pStyle w:val="Heading2"/>
      </w:pPr>
      <w:r>
        <w:t>Course ID: 5183242 - Binary Trading Volume Spread Analysis (VSA)</w:t>
      </w:r>
    </w:p>
    <w:p>
      <w:pPr>
        <w:pStyle w:val="Heading3"/>
      </w:pPr>
      <w:r>
        <w:t>Section 01 - Introduction of VSA (Index: 1)</w:t>
      </w:r>
    </w:p>
    <w:p>
      <w:r>
        <w:t>01 - Introduction Of Volume Spread Analysis (VSA) Class 1 (Time: 36 min)</w:t>
      </w:r>
    </w:p>
    <w:p>
      <w:pPr>
        <w:pStyle w:val="Heading3"/>
      </w:pPr>
      <w:r>
        <w:t>Section 02 - Volume Spread Analysis (VSA) Class 2. All 3 Minutes Signals. (Index: 2)</w:t>
      </w:r>
    </w:p>
    <w:p>
      <w:r>
        <w:t>02 - Volume Spread Analysis (VSA) Class 2 (Time: 60 min)</w:t>
      </w:r>
    </w:p>
    <w:p>
      <w:r>
        <w:t>03 - Volume Spread Analysis (VSA) Class 3 (Time: 55 min)</w:t>
      </w:r>
    </w:p>
    <w:p>
      <w:r>
        <w:t>04 - Volume Spread Analysis (VSA) Class 4 (Time: 50 min)</w:t>
      </w:r>
    </w:p>
    <w:p>
      <w:pPr>
        <w:pStyle w:val="Heading3"/>
      </w:pPr>
      <w:r>
        <w:t>Section 03 - Market Direction and Wave Analysis (Index: 3)</w:t>
      </w:r>
    </w:p>
    <w:p>
      <w:r>
        <w:t>05 - Wave Analysis and How Market Change the Direction (VSA) Class 5. (Time: 42 min)</w:t>
      </w:r>
    </w:p>
    <w:p>
      <w:pPr>
        <w:pStyle w:val="Heading3"/>
      </w:pPr>
      <w:r>
        <w:t>Section 04 - VSA Signals For 1 Minute Sureshot Trading (Index: 4)</w:t>
      </w:r>
    </w:p>
    <w:p>
      <w:r>
        <w:t>06 - Bullish Effort vs Bullish Result, Bearish Effort vs Bearish Result (Time: 46 min)</w:t>
      </w:r>
    </w:p>
    <w:p>
      <w:r>
        <w:t>07 - No Supply Bar And No Demand Bar Signal of  VSA (Time: 43 min)</w:t>
      </w:r>
    </w:p>
    <w:p>
      <w:pPr>
        <w:pStyle w:val="Heading3"/>
      </w:pPr>
      <w:r>
        <w:t>Section 05 - Buying Climax Start and End, Selling Climax Start and End (Index: 5)</w:t>
      </w:r>
    </w:p>
    <w:p>
      <w:r>
        <w:t>08 - Buying Climax Start and End Selling Climax Start and End (Time: 42 min)</w:t>
      </w:r>
    </w:p>
    <w:p>
      <w:pPr>
        <w:pStyle w:val="Heading3"/>
      </w:pPr>
      <w:r>
        <w:t>Section 06 - Candlestick Wick Analysis. (Index: 6)</w:t>
      </w:r>
    </w:p>
    <w:p>
      <w:r>
        <w:t>09 - Candlesticks Wicks Analysis Class 9 (Time: 37 min)</w:t>
      </w:r>
    </w:p>
    <w:p>
      <w:r>
        <w:t>10 - candlestick wicks analysis class 10 (Time: 15 min)</w:t>
      </w:r>
    </w:p>
    <w:p>
      <w:r>
        <w:br w:type="page"/>
      </w:r>
    </w:p>
    <w:p>
      <w:pPr>
        <w:pStyle w:val="Heading2"/>
      </w:pPr>
      <w:r>
        <w:t>Course ID: 3464482 - Python for Financial Markets Analysis</w:t>
      </w:r>
    </w:p>
    <w:p>
      <w:pPr>
        <w:pStyle w:val="Heading3"/>
      </w:pPr>
      <w:r>
        <w:t>Section 01 - Importing Financial Markets Data (Index: 1)</w:t>
      </w:r>
    </w:p>
    <w:p>
      <w:r>
        <w:t>01 - Install python (Time: 4 min)</w:t>
      </w:r>
    </w:p>
    <w:p>
      <w:r>
        <w:t>02 - Install Anaconda (Time: 2 min)</w:t>
      </w:r>
    </w:p>
    <w:p>
      <w:r>
        <w:t>03 - Downloading and Importing finance data (Time: 11 min)</w:t>
      </w:r>
    </w:p>
    <w:p>
      <w:r>
        <w:t>Resource: CSV - Download and import.ipynb</w:t>
      </w:r>
    </w:p>
    <w:p>
      <w:r>
        <w:t>Resource: TSLA.csv</w:t>
      </w:r>
    </w:p>
    <w:p>
      <w:r>
        <w:t>04 - Installing required package (Time: 4 min)</w:t>
      </w:r>
    </w:p>
    <w:p>
      <w:r>
        <w:t>05 - Download OHLC price for single stock (Time: 7 min)</w:t>
      </w:r>
    </w:p>
    <w:p>
      <w:r>
        <w:t>Resource: Importing data via yfinance.ipynb</w:t>
      </w:r>
    </w:p>
    <w:p>
      <w:r>
        <w:t>06 - Get specfic time range data (Time: 7 min)</w:t>
      </w:r>
    </w:p>
    <w:p>
      <w:r>
        <w:t>07 - Get Intra-day data (Time: 13 min)</w:t>
      </w:r>
    </w:p>
    <w:p>
      <w:r>
        <w:t>08 - Get Pre and Post Market Data (Time: 6 min)</w:t>
      </w:r>
    </w:p>
    <w:p>
      <w:r>
        <w:t>09 - Fundamentals, Dividends, Splits and News (Time: 8 min)</w:t>
      </w:r>
    </w:p>
    <w:p>
      <w:r>
        <w:t>Resource: Stock Information, dividends and Splits, and News .ipynb</w:t>
      </w:r>
    </w:p>
    <w:p>
      <w:r>
        <w:t>10 - Splits and Dividends (Time: 7 min)</w:t>
      </w:r>
    </w:p>
    <w:p>
      <w:r>
        <w:t>Resource: Splits and Dividends.ipynb</w:t>
      </w:r>
    </w:p>
    <w:p>
      <w:r>
        <w:t>11 - Import multiple stocks (Time: 8 min)</w:t>
      </w:r>
    </w:p>
    <w:p>
      <w:r>
        <w:t>Resource: Import multiple stocks.ipynb</w:t>
      </w:r>
    </w:p>
    <w:p>
      <w:r>
        <w:t>12 - Export Data to CSV and Excel (Time: 5 min)</w:t>
      </w:r>
    </w:p>
    <w:p>
      <w:r>
        <w:t>Resource: Exporting data to CSV and Excel.ipynb</w:t>
      </w:r>
    </w:p>
    <w:p>
      <w:r>
        <w:t>13 - From Dictionary &gt; Series &gt; Frame (Time: 9 min)</w:t>
      </w:r>
    </w:p>
    <w:p>
      <w:r>
        <w:t>Resource: From Dictionary &gt; Series &gt; Frame.ipynb</w:t>
      </w:r>
    </w:p>
    <w:p>
      <w:r>
        <w:t>14 - Get Stock Earnings Information (Time: 5 min)</w:t>
      </w:r>
    </w:p>
    <w:p>
      <w:r>
        <w:t>Resource: Import Stock Earnings Infrormation.ipynb</w:t>
      </w:r>
    </w:p>
    <w:p>
      <w:r>
        <w:t>15 - Get Stock Analyst Recommendations (Time: 9 min)</w:t>
      </w:r>
    </w:p>
    <w:p>
      <w:r>
        <w:t>Resource: Get Stock - Analyst Recommendations.ipynb</w:t>
      </w:r>
    </w:p>
    <w:p>
      <w:r>
        <w:t>16 - Get Stock Options Data (Time: 11 min)</w:t>
      </w:r>
    </w:p>
    <w:p>
      <w:r>
        <w:t>Resource: Import Stock Options Data.ipynb</w:t>
      </w:r>
    </w:p>
    <w:p>
      <w:r>
        <w:t>17 - Get Stock Shareholders (Time: 4 min)</w:t>
      </w:r>
    </w:p>
    <w:p>
      <w:r>
        <w:t>Resource: Get Stock - Shareholders.ipynb</w:t>
      </w:r>
    </w:p>
    <w:p>
      <w:r>
        <w:t>18 - Import and normalize Financial Indexes (Time: 10 min)</w:t>
      </w:r>
    </w:p>
    <w:p>
      <w:r>
        <w:t>Resource: Import Financial Indexes.ipynb</w:t>
      </w:r>
    </w:p>
    <w:p>
      <w:r>
        <w:t>19 - Import ETFs and Mutual Fund Data (Time: 7 min)</w:t>
      </w:r>
    </w:p>
    <w:p>
      <w:r>
        <w:t>Resource: Import ETFs and Funds Data.ipynb</w:t>
      </w:r>
    </w:p>
    <w:p>
      <w:r>
        <w:t>20 - Import currency data (Time: 3 min)</w:t>
      </w:r>
    </w:p>
    <w:p>
      <w:r>
        <w:t>Resource: Import Currency Data.ipynb</w:t>
      </w:r>
    </w:p>
    <w:p>
      <w:r>
        <w:t>21 - Import Cryptocurrencies (Time: 5 min)</w:t>
      </w:r>
    </w:p>
    <w:p>
      <w:r>
        <w:t>Resource: Get Cryptocurrency data.ipynb</w:t>
      </w:r>
    </w:p>
    <w:p>
      <w:r>
        <w:t>22 - Import Treasury Yields Data (Time: 6 min)</w:t>
      </w:r>
    </w:p>
    <w:p>
      <w:r>
        <w:t>Resource: Import Treasury Yields Data.ipynb</w:t>
      </w:r>
    </w:p>
    <w:p>
      <w:r>
        <w:t>23 - Streaming real-time data (Time: 8 min)</w:t>
      </w:r>
    </w:p>
    <w:p>
      <w:r>
        <w:t>Resource: Streaming Real-time data.ipynb</w:t>
      </w:r>
    </w:p>
    <w:p>
      <w:pPr>
        <w:pStyle w:val="Heading3"/>
      </w:pPr>
      <w:r>
        <w:t>Section 02 - Python Basic 101 (Index: 2)</w:t>
      </w:r>
    </w:p>
    <w:p>
      <w:r>
        <w:t>24 - Data types and Numbers (Time: 13 min)</w:t>
      </w:r>
    </w:p>
    <w:p>
      <w:r>
        <w:t>Resource: Python Basic 101.ipynb</w:t>
      </w:r>
    </w:p>
    <w:p>
      <w:r>
        <w:t>25 - Variables (Time: 11 min)</w:t>
      </w:r>
    </w:p>
    <w:p>
      <w:r>
        <w:t>26 - Integers and Float (Time: 9 min)</w:t>
      </w:r>
    </w:p>
    <w:p>
      <w:r>
        <w:t>27 - Strings (Time: 17 min)</w:t>
      </w:r>
    </w:p>
    <w:p>
      <w:r>
        <w:t>28 - Lists (Time: 16 min)</w:t>
      </w:r>
    </w:p>
    <w:p>
      <w:r>
        <w:t>29 - Dictionaries (Time: 10 min)</w:t>
      </w:r>
    </w:p>
    <w:p>
      <w:r>
        <w:t>30 - For loops (Time: 12 min)</w:t>
      </w:r>
    </w:p>
    <w:p>
      <w:r>
        <w:t>31 - If conditions (Time: 7 min)</w:t>
      </w:r>
    </w:p>
    <w:p>
      <w:r>
        <w:t>32 - Functions (Time: 8 min)</w:t>
      </w:r>
    </w:p>
    <w:p>
      <w:pPr>
        <w:pStyle w:val="Heading3"/>
      </w:pPr>
      <w:r>
        <w:t>Section 03 - Creating Interactive Financial Charts (Index: 3)</w:t>
      </w:r>
    </w:p>
    <w:p>
      <w:r>
        <w:t>33 - Explore Plotly and cufflinks (Time: 16 min)</w:t>
      </w:r>
    </w:p>
    <w:p>
      <w:r>
        <w:t>Resource: Creating Interactive Financial Charts.ipynb</w:t>
      </w:r>
    </w:p>
    <w:p>
      <w:r>
        <w:t>34 - Customizing charts (Time: 8 min)</w:t>
      </w:r>
    </w:p>
    <w:p>
      <w:r>
        <w:t>35 - Spread Charts (Time: 7 min)</w:t>
      </w:r>
    </w:p>
    <w:p>
      <w:r>
        <w:t>36 - Interactive Histogram (Time: 11 min)</w:t>
      </w:r>
    </w:p>
    <w:p>
      <w:r>
        <w:t>37 - Candle and OHLC Charts (Time: 12 min)</w:t>
      </w:r>
    </w:p>
    <w:p>
      <w:r>
        <w:t>38 - Technical Indicators : SMA and Bollinger Bands (Time: 10 min)</w:t>
      </w:r>
    </w:p>
    <w:p>
      <w:r>
        <w:t>39 - Adding Volume and MACD Indicators (Time: 1 min)</w:t>
      </w:r>
    </w:p>
    <w:p>
      <w:r>
        <w:t>40 - Using annotation to tell the story (Time: 9 min)</w:t>
      </w:r>
    </w:p>
    <w:p>
      <w:r>
        <w:t>Resource: Using annotation to tell the story.ipynb</w:t>
      </w:r>
    </w:p>
    <w:p>
      <w:r>
        <w:t>41 - Create an interactive candle chart + technical indicators (Time: 12 min)</w:t>
      </w:r>
    </w:p>
    <w:p>
      <w:r>
        <w:t>Resource: Create an interactive candle chart.ipynb</w:t>
      </w:r>
    </w:p>
    <w:p>
      <w:pPr>
        <w:pStyle w:val="Heading3"/>
      </w:pPr>
      <w:r>
        <w:t>Section 04 - Time Series Analysis (Index: 4)</w:t>
      </w:r>
    </w:p>
    <w:p>
      <w:r>
        <w:t>42 - The power of index() (Time: 22 min)</w:t>
      </w:r>
    </w:p>
    <w:p>
      <w:r>
        <w:t>Resource: The power of index().ipynb</w:t>
      </w:r>
    </w:p>
    <w:p>
      <w:r>
        <w:t>43 - Handling missing data in time series (Time: 7 min)</w:t>
      </w:r>
    </w:p>
    <w:p>
      <w:r>
        <w:t>Resource: Handling missing data in time series.ipynb</w:t>
      </w:r>
    </w:p>
    <w:p>
      <w:r>
        <w:t>44 - Creating new data frame and using reindex (Time: 8 min)</w:t>
      </w:r>
    </w:p>
    <w:p>
      <w:r>
        <w:t>45 - Using bfill and ffill methods (Time: 8 min)</w:t>
      </w:r>
    </w:p>
    <w:p>
      <w:r>
        <w:t>46 - Resample time series (Time: 13 min)</w:t>
      </w:r>
    </w:p>
    <w:p>
      <w:r>
        <w:t>Resource: Resample time series data.ipynb</w:t>
      </w:r>
    </w:p>
    <w:p>
      <w:r>
        <w:t>47 - Timezone travel with time series (Time: 12 min)</w:t>
      </w:r>
    </w:p>
    <w:p>
      <w:r>
        <w:t>Resource: Timezone travel with time series.ipynb</w:t>
      </w:r>
    </w:p>
    <w:p>
      <w:r>
        <w:t>48 - Shifting dates (Time: 4 min)</w:t>
      </w:r>
    </w:p>
    <w:p>
      <w:r>
        <w:t>Resource: Shifting dates.ipynb</w:t>
      </w:r>
    </w:p>
    <w:p>
      <w:r>
        <w:t>49 - Find largest and smallest numbers (Time: 7 min)</w:t>
      </w:r>
    </w:p>
    <w:p>
      <w:r>
        <w:t>Resource: Find largest and smallest.ipynb</w:t>
      </w:r>
    </w:p>
    <w:p>
      <w:r>
        <w:t>50 - Pandas profiling library (Time: 12 min)</w:t>
      </w:r>
    </w:p>
    <w:p>
      <w:r>
        <w:t>Resource: Pandas Profiling Library.ipynb</w:t>
      </w:r>
    </w:p>
    <w:p>
      <w:pPr>
        <w:pStyle w:val="Heading3"/>
      </w:pPr>
      <w:r>
        <w:t>Section 05 - Translating SQL style queries (Index: 5)</w:t>
      </w:r>
    </w:p>
    <w:p>
      <w:r>
        <w:t>51 - Calculate Boolean statistics (Time: 3 min)</w:t>
      </w:r>
    </w:p>
    <w:p>
      <w:r>
        <w:t>52 - Construct multiple boolean conditions (Time: 5 min)</w:t>
      </w:r>
    </w:p>
    <w:p>
      <w:r>
        <w:t>53 - Translate SQL where clauses (Time: 6 min)</w:t>
      </w:r>
    </w:p>
    <w:p>
      <w:pPr>
        <w:pStyle w:val="Heading3"/>
      </w:pPr>
      <w:r>
        <w:t>Section 06 - Rate of Returns Analysis (Index: 6)</w:t>
      </w:r>
    </w:p>
    <w:p>
      <w:r>
        <w:t>54 - Calculate rate of returns (Time: 16 min)</w:t>
      </w:r>
    </w:p>
    <w:p>
      <w:r>
        <w:t>Resource: Rate of Returns.ipynb</w:t>
      </w:r>
    </w:p>
    <w:p>
      <w:r>
        <w:t>55 - Log returns of a security (Time: 5 min)</w:t>
      </w:r>
    </w:p>
    <w:p>
      <w:r>
        <w:t>56 - Rate of return for a portfolio (Time: 19 min)</w:t>
      </w:r>
    </w:p>
    <w:p>
      <w:r>
        <w:t>57 - Rate of returns for major indices (Time: 8 min)</w:t>
      </w:r>
    </w:p>
    <w:p>
      <w:r>
        <w:t>58 - Calculate Annualize Returns (Time: 11 min)</w:t>
      </w:r>
    </w:p>
    <w:p>
      <w:r>
        <w:t>Resource: Calculate Annualized Returns.ipynb</w:t>
      </w:r>
    </w:p>
    <w:p>
      <w:pPr>
        <w:pStyle w:val="Heading3"/>
      </w:pPr>
      <w:r>
        <w:t>Section 07 - Exploring Risk Analysis (Index: 7)</w:t>
      </w:r>
    </w:p>
    <w:p>
      <w:r>
        <w:t>59 - Calculating a security risk (Time: 12 min)</w:t>
      </w:r>
    </w:p>
    <w:p>
      <w:pPr>
        <w:pStyle w:val="Heading3"/>
      </w:pPr>
      <w:r>
        <w:t>Section 08 - Creating weighted indexes (Index: 8)</w:t>
      </w:r>
    </w:p>
    <w:p>
      <w:r>
        <w:t>60 - Prepare data, normalize data (Time: 13 min)</w:t>
      </w:r>
    </w:p>
    <w:p>
      <w:r>
        <w:t>61 - Calculate Price Weighted Index (Time: 12 min)</w:t>
      </w:r>
    </w:p>
    <w:p>
      <w:r>
        <w:t>62 - Calculate weights of constituents over time (Time: 7 min)</w:t>
      </w:r>
    </w:p>
    <w:p>
      <w:r>
        <w:t>63 - Calculate Equal Weighted Index (Time: 13 min)</w:t>
      </w:r>
    </w:p>
    <w:p>
      <w:pPr>
        <w:pStyle w:val="Heading3"/>
      </w:pPr>
      <w:r>
        <w:t>Section 09 - Point and figure charts (Index: 9)</w:t>
      </w:r>
    </w:p>
    <w:p>
      <w:r>
        <w:t>64 - Create point and figure charts (Time: 9 min)</w:t>
      </w:r>
    </w:p>
    <w:p>
      <w:r>
        <w:t>Resource: Point and Figure Chart .ipynb</w:t>
      </w:r>
    </w:p>
    <w:p>
      <w:r>
        <w:t>Resource: pnf charts</w:t>
      </w:r>
    </w:p>
    <w:p>
      <w:r>
        <w:t>Resource: renko charts</w:t>
      </w:r>
    </w:p>
    <w:p>
      <w:pPr>
        <w:pStyle w:val="Heading3"/>
      </w:pPr>
      <w:r>
        <w:t>Section 10 - Quick Stock Analysis (Index: 10)</w:t>
      </w:r>
    </w:p>
    <w:p>
      <w:r>
        <w:t>65 - Exploring Rolling Mean, Returns Deviations (Time: 10 min)</w:t>
      </w:r>
    </w:p>
    <w:p>
      <w:r>
        <w:t>Resource: Quick Stock Analysis.ipynb</w:t>
      </w:r>
    </w:p>
    <w:p>
      <w:r>
        <w:t>66 - Exploring Peer Analysis (Time: 12 min)</w:t>
      </w:r>
    </w:p>
    <w:p>
      <w:r>
        <w:t>67 - Returns Rates and Risk with heat map (Time: 8 min)</w:t>
      </w:r>
    </w:p>
    <w:p>
      <w:r>
        <w:t>68 - Find best and worst returns by months (Time: 23 min)</w:t>
      </w:r>
    </w:p>
    <w:p>
      <w:r>
        <w:t>Resource: Find_Best_and_Worst_Returns_By_Months.ipynb</w:t>
      </w:r>
    </w:p>
    <w:p>
      <w:pPr>
        <w:pStyle w:val="Heading3"/>
      </w:pPr>
      <w:r>
        <w:t>Section 11 - Explore Stock Statistics (Index: 11)</w:t>
      </w:r>
    </w:p>
    <w:p>
      <w:r>
        <w:t>69 - Calculate SMA on the fly (Time: 11 min)</w:t>
      </w:r>
    </w:p>
    <w:p>
      <w:r>
        <w:t>Resource: Exploring Stock Stats.ipynb</w:t>
      </w:r>
    </w:p>
    <w:p>
      <w:r>
        <w:t>70 - Calculate technical indicators with custom values (Time: 5 min)</w:t>
      </w:r>
    </w:p>
    <w:p>
      <w:r>
        <w:t>71 - Calculate custom up and down days (Time: 11 min)</w:t>
      </w:r>
    </w:p>
    <w:p>
      <w:r>
        <w:t>72 - Min, max and delta changes (Time: 5 min)</w:t>
      </w:r>
    </w:p>
    <w:p>
      <w:pPr>
        <w:pStyle w:val="Heading3"/>
      </w:pPr>
      <w:r>
        <w:t>Section 12 - Crypto vs Stock Market correlations (Index: 12)</w:t>
      </w:r>
    </w:p>
    <w:p>
      <w:r>
        <w:t>73 - Is crypto market is correlation to stock market? (Time: 11 min)</w:t>
      </w:r>
    </w:p>
    <w:p>
      <w:r>
        <w:t>Resource: Is Crypto is correlated to Stock Market?.ipynb</w:t>
      </w:r>
    </w:p>
    <w:p>
      <w:pPr>
        <w:pStyle w:val="Heading3"/>
      </w:pPr>
      <w:r>
        <w:t>Section 13 - Exploring Technical Indicators (Index: 13)</w:t>
      </w:r>
    </w:p>
    <w:p>
      <w:r>
        <w:t>74 - Introduction to technical indicators (Time: 4 min)</w:t>
      </w:r>
    </w:p>
    <w:p>
      <w:r>
        <w:t>Resource: Technical Indicators Analysis.ipynb</w:t>
      </w:r>
    </w:p>
    <w:p>
      <w:r>
        <w:t>75 - Simple Moving Averages (SMA) (Time: 15 min)</w:t>
      </w:r>
    </w:p>
    <w:p>
      <w:r>
        <w:t>76 - Exponential Moving Averages (EMA) (Time: 10 min)</w:t>
      </w:r>
    </w:p>
    <w:p>
      <w:r>
        <w:t>77 - Bollinger Bands (Time: 10 min)</w:t>
      </w:r>
    </w:p>
    <w:p>
      <w:r>
        <w:t>78 - MACD (Time: 8 min)</w:t>
      </w:r>
    </w:p>
    <w:p>
      <w:r>
        <w:t>79 - Create technical indicator manually - MACD (Time: 7 min)</w:t>
      </w:r>
    </w:p>
    <w:p>
      <w:r>
        <w:t>80 - Create technical indicator manually - MACD - Part 2 (Time: 2 min)</w:t>
      </w:r>
    </w:p>
    <w:p>
      <w:r>
        <w:t>81 - Relative Strength Index (RSI) (Time: 5 min)</w:t>
      </w:r>
    </w:p>
    <w:p>
      <w:r>
        <w:t>82 - RSI - Overbought / Oversold Signals (Time: 6 min)</w:t>
      </w:r>
    </w:p>
    <w:p>
      <w:r>
        <w:t>83 - Calculate pivot points (Time: 5 min)</w:t>
      </w:r>
    </w:p>
    <w:p>
      <w:r>
        <w:t>Resource: Calculate pivot points.ipynb</w:t>
      </w:r>
    </w:p>
    <w:p>
      <w:r>
        <w:t>84 - Getting 40+ technical indicators... (Time: 8 min)</w:t>
      </w:r>
    </w:p>
    <w:p>
      <w:r>
        <w:t>Resource: Get 40+ Technical indicators.ipynb</w:t>
      </w:r>
    </w:p>
    <w:p>
      <w:pPr>
        <w:pStyle w:val="Heading3"/>
      </w:pPr>
      <w:r>
        <w:t>Section 14 - Technical Indicators Signals (Index: 14)</w:t>
      </w:r>
    </w:p>
    <w:p>
      <w:r>
        <w:t>85 - Simple Moving Averages - Setting up data, and strategy (Time: 15 min)</w:t>
      </w:r>
    </w:p>
    <w:p>
      <w:r>
        <w:t>Resource: Generating Buy Sell Signals via SMAs.ipynb</w:t>
      </w:r>
    </w:p>
    <w:p>
      <w:r>
        <w:t>86 - Visualization (Time: 4 min)</w:t>
      </w:r>
    </w:p>
    <w:p>
      <w:r>
        <w:t>87 - SMA Signals - Avoid backtesting bias (Time: 21 min)</w:t>
      </w:r>
    </w:p>
    <w:p>
      <w:r>
        <w:t>Resource: SMA Signals - Avoid backtesting bias.ipynb</w:t>
      </w:r>
    </w:p>
    <w:p>
      <w:r>
        <w:t>88 - EMA - Double Crossover Signals (Time: 16 min)</w:t>
      </w:r>
    </w:p>
    <w:p>
      <w:r>
        <w:t>Resource: EMA Crossover Signals.ipynb</w:t>
      </w:r>
    </w:p>
    <w:p>
      <w:r>
        <w:t>89 - MACD Signals (Time: 26 min)</w:t>
      </w:r>
    </w:p>
    <w:p>
      <w:r>
        <w:t>Resource: MACD Signals.ipynb</w:t>
      </w:r>
    </w:p>
    <w:p>
      <w:r>
        <w:t>90 - RSI Signals (Time: 15 min)</w:t>
      </w:r>
    </w:p>
    <w:p>
      <w:r>
        <w:t>Resource: RSI Signals.ipynb</w:t>
      </w:r>
    </w:p>
    <w:p>
      <w:r>
        <w:t>91 - Bollinger bands signals (Time: 16 min)</w:t>
      </w:r>
    </w:p>
    <w:p>
      <w:r>
        <w:t>Resource: Bollinger Bands Signals.ipynb</w:t>
      </w:r>
    </w:p>
    <w:p>
      <w:pPr>
        <w:pStyle w:val="Heading3"/>
      </w:pPr>
      <w:r>
        <w:t>Section 15 - Squeeze Momentum Indicator (Index: 15)</w:t>
      </w:r>
    </w:p>
    <w:p>
      <w:r>
        <w:t>92 - Importing packages (Time: 7 min)</w:t>
      </w:r>
    </w:p>
    <w:p>
      <w:r>
        <w:t>Resource: indicator info</w:t>
      </w:r>
    </w:p>
    <w:p>
      <w:r>
        <w:t>Resource: Squeeze Momentum Indicator - Popular TradingView Indicator.ipynb</w:t>
      </w:r>
    </w:p>
    <w:p>
      <w:r>
        <w:t>93 - Calculate Bollinger Bands and True Range (Time: 7 min)</w:t>
      </w:r>
    </w:p>
    <w:p>
      <w:r>
        <w:t>94 - Calculate True Range and KC Channels (Time: 7 min)</w:t>
      </w:r>
    </w:p>
    <w:p>
      <w:r>
        <w:t>95 - Calculate momentum - bar value (Time: 7 min)</w:t>
      </w:r>
    </w:p>
    <w:p>
      <w:r>
        <w:t>96 - Calculate Squeeze on/off (Time: 15 min)</w:t>
      </w:r>
    </w:p>
    <w:p>
      <w:r>
        <w:t>97 - Show visualization (Time: 15 min)</w:t>
      </w:r>
    </w:p>
    <w:p>
      <w:pPr>
        <w:pStyle w:val="Heading3"/>
      </w:pPr>
      <w:r>
        <w:t>Section 16 - Finding Higher High and Lower Low (Index: 16)</w:t>
      </w:r>
    </w:p>
    <w:p>
      <w:r>
        <w:t>98 - Finding Ups and Downs (Time: 10 min)</w:t>
      </w:r>
    </w:p>
    <w:p>
      <w:r>
        <w:t>Resource: Higher High and Lower Low.ipynb</w:t>
      </w:r>
    </w:p>
    <w:p>
      <w:r>
        <w:t>99 - Find Higher High and Lower Low (Time: 9 min)</w:t>
      </w:r>
    </w:p>
    <w:p>
      <w:r>
        <w:t>100 - Z-Score and Ranking (Time: 13 min)</w:t>
      </w:r>
    </w:p>
    <w:p>
      <w:r>
        <w:t>Resource: Z-Score and ranking analysis.ipynb</w:t>
      </w:r>
    </w:p>
    <w:p>
      <w:r>
        <w:t>101 - Z-Score and Ranking - Part 2 (Time: 0 min)</w:t>
      </w:r>
    </w:p>
    <w:p>
      <w:pPr>
        <w:pStyle w:val="Heading3"/>
      </w:pPr>
      <w:r>
        <w:t>Section 17 - Portfolio Analysis (Index: 17)</w:t>
      </w:r>
    </w:p>
    <w:p>
      <w:r>
        <w:t>102 - Portfolio performance numbers (Time: 12 min)</w:t>
      </w:r>
    </w:p>
    <w:p>
      <w:r>
        <w:t>Resource: portfolio_analytics_via_pyfolio.py</w:t>
      </w:r>
    </w:p>
    <w:p>
      <w:pPr>
        <w:pStyle w:val="Heading3"/>
      </w:pPr>
      <w:r>
        <w:t>Section 18 - Algo Trading - Buy Low, Sell High Strategy (Index: 18)</w:t>
      </w:r>
    </w:p>
    <w:p>
      <w:r>
        <w:t>103 - A simple trading strategy (Time: 15 min)</w:t>
      </w:r>
    </w:p>
    <w:p>
      <w:r>
        <w:t>Resource: A Simple Trading System.ipynb</w:t>
      </w:r>
    </w:p>
    <w:p>
      <w:r>
        <w:t>104 - Setting up, and calculating standard deviations (Time: 7 min)</w:t>
      </w:r>
    </w:p>
    <w:p>
      <w:r>
        <w:t>Resource: Algorithmic Trading - BUY LOW SELL HIGH strategy with back-testing.ipynb</w:t>
      </w:r>
    </w:p>
    <w:p>
      <w:r>
        <w:t>105 - Event driven testing (Time: 13 min)</w:t>
      </w:r>
    </w:p>
    <w:p>
      <w:pPr>
        <w:pStyle w:val="Heading3"/>
      </w:pPr>
      <w:r>
        <w:t>Section 19 - Creating a stock screener (Index: 19)</w:t>
      </w:r>
    </w:p>
    <w:p>
      <w:r>
        <w:t>106 - Setting up the data (Time: 7 min)</w:t>
      </w:r>
    </w:p>
    <w:p>
      <w:r>
        <w:t>Resource: Stock Screener.ipynb</w:t>
      </w:r>
    </w:p>
    <w:p>
      <w:r>
        <w:t>107 - Calculating indicators (Time: 4 min)</w:t>
      </w:r>
    </w:p>
    <w:p>
      <w:r>
        <w:t>108 - Calculating conditions (Time: 9 min)</w:t>
      </w:r>
    </w:p>
    <w:p>
      <w:r>
        <w:t>109 - Applying conditions (Time: 10 min)</w:t>
      </w:r>
    </w:p>
    <w:p>
      <w:pPr>
        <w:pStyle w:val="Heading3"/>
      </w:pPr>
      <w:r>
        <w:t>Section 20 - Create interactive data apps (Index: 20)</w:t>
      </w:r>
    </w:p>
    <w:p>
      <w:r>
        <w:t>110 - Create a market dashboard application with streamlit (Time: 23 min)</w:t>
      </w:r>
    </w:p>
    <w:p>
      <w:r>
        <w:t>Resource: app.py</w:t>
      </w:r>
    </w:p>
    <w:p>
      <w:pPr>
        <w:pStyle w:val="Heading3"/>
      </w:pPr>
      <w:r>
        <w:t>Section 21 - Creating a candlestick pattern web screener (Index: 21)</w:t>
      </w:r>
    </w:p>
    <w:p>
      <w:r>
        <w:t>111 - Setup package and flask web server (Time: 9 min)</w:t>
      </w:r>
    </w:p>
    <w:p>
      <w:r>
        <w:t>Resource: nasdaq100_companies.csv</w:t>
      </w:r>
    </w:p>
    <w:p>
      <w:r>
        <w:t>Resource: patterns.py</w:t>
      </w:r>
    </w:p>
    <w:p>
      <w:r>
        <w:t>Resource: app.py</w:t>
      </w:r>
    </w:p>
    <w:p>
      <w:r>
        <w:t>Resource: index.html</w:t>
      </w:r>
    </w:p>
    <w:p>
      <w:r>
        <w:t>112 - Setup dynamic candlestick patterns dropdown (Time: 8 min)</w:t>
      </w:r>
    </w:p>
    <w:p>
      <w:r>
        <w:t>113 - Prepare market data (Time: 9 min)</w:t>
      </w:r>
    </w:p>
    <w:p>
      <w:r>
        <w:t>114 - Reading stock data into dataframes (Time: 8 min)</w:t>
      </w:r>
    </w:p>
    <w:p>
      <w:r>
        <w:t>115 - Apply a candlestick pattern (Time: 4 min)</w:t>
      </w:r>
    </w:p>
    <w:p>
      <w:r>
        <w:t>116 - Dynamic pattern recognitions (Time: 8 min)</w:t>
      </w:r>
    </w:p>
    <w:p>
      <w:r>
        <w:t>117 - Display stocks with patterns (Time: 16 min)</w:t>
      </w:r>
    </w:p>
    <w:p>
      <w:r>
        <w:t>118 - Display signals (Time: 5 min)</w:t>
      </w:r>
    </w:p>
    <w:p>
      <w:pPr>
        <w:pStyle w:val="Heading3"/>
      </w:pPr>
      <w:r>
        <w:t>Section 22 - Thank You (Index: 22)</w:t>
      </w:r>
    </w:p>
    <w:p>
      <w:r>
        <w:t>119 - Your feedback is very valuable (Time: 0 min)</w:t>
      </w:r>
    </w:p>
    <w:p>
      <w:r>
        <w:t>120 - Bonus Lecture (Time: 0 min)</w:t>
      </w:r>
    </w:p>
    <w:p>
      <w:r>
        <w:br w:type="page"/>
      </w:r>
    </w:p>
    <w:p>
      <w:pPr>
        <w:pStyle w:val="Heading2"/>
      </w:pPr>
      <w:r>
        <w:t>Course ID: 4069268 - The Advanced SQL Server Masterclass For Data Analysis</w:t>
      </w:r>
    </w:p>
    <w:p>
      <w:pPr>
        <w:pStyle w:val="Heading3"/>
      </w:pPr>
      <w:r>
        <w:t>Section 01 - Before we start coding... (Index: 1)</w:t>
      </w:r>
    </w:p>
    <w:p>
      <w:r>
        <w:t>01 - Introduction (Time: 1 min)</w:t>
      </w:r>
    </w:p>
    <w:p>
      <w:r>
        <w:t>02 - IMPORTANT NOTE: PLEASE READ (Time: 1 min)</w:t>
      </w:r>
    </w:p>
    <w:p>
      <w:r>
        <w:t>03 - Installing SQL Server 2019 Express (Time: 7 min)</w:t>
      </w:r>
    </w:p>
    <w:p>
      <w:r>
        <w:t>04 - Installing SQL Server Management Studio (Time: 4 min)</w:t>
      </w:r>
    </w:p>
    <w:p>
      <w:r>
        <w:t>05 - Downloading the AdventureWorks Sample Database (Time: 8 min)</w:t>
      </w:r>
    </w:p>
    <w:p>
      <w:r>
        <w:t>06 - Course Environment Walkthrough (Time: 10 min)</w:t>
      </w:r>
    </w:p>
    <w:p>
      <w:pPr>
        <w:pStyle w:val="Heading3"/>
      </w:pPr>
      <w:r>
        <w:t>Section 02 - Advanced Analysis With Window Functions (Index: 2)</w:t>
      </w:r>
    </w:p>
    <w:p>
      <w:r>
        <w:t>07 - Introducing Window Functions With OVER (Time: 9 min)</w:t>
      </w:r>
    </w:p>
    <w:p>
      <w:r>
        <w:t>Resource: OVER - Example Code.sql</w:t>
      </w:r>
    </w:p>
    <w:p>
      <w:r>
        <w:t>08 - Introducing Window Functions With OVER - Exercises (Time: 1 min)</w:t>
      </w:r>
    </w:p>
    <w:p>
      <w:r>
        <w:t>Resource: OVER - Exercise SOLUTIONS.sql</w:t>
      </w:r>
    </w:p>
    <w:p>
      <w:r>
        <w:t>09 - PARTITION BY (Time: 6 min)</w:t>
      </w:r>
    </w:p>
    <w:p>
      <w:r>
        <w:t>Resource: PARTITION BY - Example Code.sql</w:t>
      </w:r>
    </w:p>
    <w:p>
      <w:r>
        <w:t>10 - PARTITION BY - Exercises (Time: 1 min)</w:t>
      </w:r>
    </w:p>
    <w:p>
      <w:r>
        <w:t>Resource: PARTITION BY - Exercise SOLUTIONS.sql</w:t>
      </w:r>
    </w:p>
    <w:p>
      <w:r>
        <w:t>11 - ROW_NUMBER (Time: 10 min)</w:t>
      </w:r>
    </w:p>
    <w:p>
      <w:r>
        <w:t>Resource: ROW_NUMBER.mp4</w:t>
      </w:r>
    </w:p>
    <w:p>
      <w:r>
        <w:t>Resource: ROW_NUMBER - Example Code.sql</w:t>
      </w:r>
    </w:p>
    <w:p>
      <w:r>
        <w:t>12 - ROW_NUMBER - Exercises (Time: 1 min)</w:t>
      </w:r>
    </w:p>
    <w:p>
      <w:r>
        <w:t>Resource: ROW_NUMBER - Exercise SOLUTIONS.sql</w:t>
      </w:r>
    </w:p>
    <w:p>
      <w:r>
        <w:t>13 - RANK and DENSE_RANK (Time: 7 min)</w:t>
      </w:r>
    </w:p>
    <w:p>
      <w:r>
        <w:t>Resource: RANK and DENSE_RANK - Example Code.sql</w:t>
      </w:r>
    </w:p>
    <w:p>
      <w:r>
        <w:t>14 - RANK and DENSE_RANK - Exercises (Time: 1 min)</w:t>
      </w:r>
    </w:p>
    <w:p>
      <w:r>
        <w:t>Resource: RANK and DENSE_RANK - Exercise SOLUTIONS.sql</w:t>
      </w:r>
    </w:p>
    <w:p>
      <w:r>
        <w:t>15 - LEAD and LAG (Time: 14 min)</w:t>
      </w:r>
    </w:p>
    <w:p>
      <w:r>
        <w:t>Resource: LEAD and LAG - Example Code.sql</w:t>
      </w:r>
    </w:p>
    <w:p>
      <w:r>
        <w:t>16 - LEAD and LAG - Exercises (Time: 1 min)</w:t>
      </w:r>
    </w:p>
    <w:p>
      <w:r>
        <w:t>Resource: LEAD and LAG - Exercise SOLUTIONS.sql</w:t>
      </w:r>
    </w:p>
    <w:p>
      <w:r>
        <w:t>17 - FIRST_VALUE (Time: 14 min)</w:t>
      </w:r>
    </w:p>
    <w:p>
      <w:r>
        <w:t>Resource: FIRST_VALUE - Example Code.sql</w:t>
      </w:r>
    </w:p>
    <w:p>
      <w:r>
        <w:t>18 - FIRST_VALUE - Exercises (Time: 2 min)</w:t>
      </w:r>
    </w:p>
    <w:p>
      <w:r>
        <w:t>Resource: FIRST_VALUE - Exercise SOLUTIONS.sql</w:t>
      </w:r>
    </w:p>
    <w:p>
      <w:r>
        <w:t>19 - Introducing Subqueries (Time: 7 min)</w:t>
      </w:r>
    </w:p>
    <w:p>
      <w:r>
        <w:t>Resource: Subqueries - Example Code.sql</w:t>
      </w:r>
    </w:p>
    <w:p>
      <w:r>
        <w:t>20 - Introducing Subqueries - Exercises (Time: 1 min)</w:t>
      </w:r>
    </w:p>
    <w:p>
      <w:r>
        <w:t>Resource: Subqueries - Exercise Solutions.sql</w:t>
      </w:r>
    </w:p>
    <w:p>
      <w:r>
        <w:t>21 - ROWS BETWEEN (Time: 15 min)</w:t>
      </w:r>
    </w:p>
    <w:p>
      <w:r>
        <w:t>Resource: ROWS BETWEEN - Example Code.sql</w:t>
      </w:r>
    </w:p>
    <w:p>
      <w:r>
        <w:t>22 - ROWS BETWEEN - Exercises (Time: 1 min)</w:t>
      </w:r>
    </w:p>
    <w:p>
      <w:r>
        <w:t>Resource: ROWS BETWEEN - Exercise SOLUTIONS.sql</w:t>
      </w:r>
    </w:p>
    <w:p>
      <w:pPr>
        <w:pStyle w:val="Heading3"/>
      </w:pPr>
      <w:r>
        <w:t>Section 03 - Subqueries (Index: 3)</w:t>
      </w:r>
    </w:p>
    <w:p>
      <w:r>
        <w:t>23 - Scalar Subqueries (Time: 7 min)</w:t>
      </w:r>
    </w:p>
    <w:p>
      <w:r>
        <w:t>Resource: Scalar Subqueries - Example Code.sql</w:t>
      </w:r>
    </w:p>
    <w:p>
      <w:r>
        <w:t>24 - Scalar Subqueries - Exercises (Time: 1 min)</w:t>
      </w:r>
    </w:p>
    <w:p>
      <w:r>
        <w:t>Resource: Scalar Subqueries - Exercise SOLUTIONS.sql</w:t>
      </w:r>
    </w:p>
    <w:p>
      <w:r>
        <w:t>25 - Correlated Subqueries (Time: 11 min)</w:t>
      </w:r>
    </w:p>
    <w:p>
      <w:r>
        <w:t>Resource: Correlated Subqueries - Example Code.sql</w:t>
      </w:r>
    </w:p>
    <w:p>
      <w:r>
        <w:t>26 - Correlated Subqueries - Exercises (Time: 0 min)</w:t>
      </w:r>
    </w:p>
    <w:p>
      <w:r>
        <w:t>Resource: Correlated Subqueries - Exercise SOLUTIONS.sql</w:t>
      </w:r>
    </w:p>
    <w:p>
      <w:r>
        <w:t>27 - EXISTS (Time: 14 min)</w:t>
      </w:r>
    </w:p>
    <w:p>
      <w:r>
        <w:t>Resource: EXISTS - Example Code.sql</w:t>
      </w:r>
    </w:p>
    <w:p>
      <w:r>
        <w:t>28 - EXISTS - Exercises (Time: 1 min)</w:t>
      </w:r>
    </w:p>
    <w:p>
      <w:r>
        <w:t>Resource: EXISTS - Exercise SOLUTIONS.sql</w:t>
      </w:r>
    </w:p>
    <w:p>
      <w:r>
        <w:t>29 - FOR XML PATH With STUFF (Time: 15 min)</w:t>
      </w:r>
    </w:p>
    <w:p>
      <w:r>
        <w:t>Resource: FOR XML PATH With STUFF - Example Code.sql</w:t>
      </w:r>
    </w:p>
    <w:p>
      <w:r>
        <w:t>30 - FOR XML PATH With STUFF - Exercises (Time: 1 min)</w:t>
      </w:r>
    </w:p>
    <w:p>
      <w:r>
        <w:t>Resource: FOR XML PATH With STUFF - Exercise SOLUTIONS.sql</w:t>
      </w:r>
    </w:p>
    <w:p>
      <w:r>
        <w:t>31 - PIVOT - Part 1 (Time: 10 min)</w:t>
      </w:r>
    </w:p>
    <w:p>
      <w:r>
        <w:t>Resource: PIVOT Part 1 - Example Code.sql</w:t>
      </w:r>
    </w:p>
    <w:p>
      <w:r>
        <w:t>32 - PIVOT - Part 2 (Time: 8 min)</w:t>
      </w:r>
    </w:p>
    <w:p>
      <w:r>
        <w:t>Resource: PIVOT Part 2 - Example Code.sql</w:t>
      </w:r>
    </w:p>
    <w:p>
      <w:r>
        <w:t>33 - PIVOT - Exercises (Time: 0 min)</w:t>
      </w:r>
    </w:p>
    <w:p>
      <w:r>
        <w:t>Resource: PIVOT - Exercise SOLUTIONS.sql</w:t>
      </w:r>
    </w:p>
    <w:p>
      <w:pPr>
        <w:pStyle w:val="Heading3"/>
      </w:pPr>
      <w:r>
        <w:t>Section 04 - Common Table Expressions (CTEs) (Index: 4)</w:t>
      </w:r>
    </w:p>
    <w:p>
      <w:r>
        <w:t>34 - CTEs - Part 1 (Time: 12 min)</w:t>
      </w:r>
    </w:p>
    <w:p>
      <w:r>
        <w:t>35 - CTEs - Part 2 (Time: 8 min)</w:t>
      </w:r>
    </w:p>
    <w:p>
      <w:r>
        <w:t>Resource: CTEs - Example Code.sql</w:t>
      </w:r>
    </w:p>
    <w:p>
      <w:r>
        <w:t>36 - CTEs - Exercise (Time: 0 min)</w:t>
      </w:r>
    </w:p>
    <w:p>
      <w:r>
        <w:t>Resource: CTEs - Exercise Starter Code.sql</w:t>
      </w:r>
    </w:p>
    <w:p>
      <w:r>
        <w:t>Resource: CTEs - Exercise SOLUTION.sql</w:t>
      </w:r>
    </w:p>
    <w:p>
      <w:r>
        <w:t>37 - Recursive CTEs (Time: 15 min)</w:t>
      </w:r>
    </w:p>
    <w:p>
      <w:r>
        <w:t>Resource: Recursive CTEs - Example Code.sql</w:t>
      </w:r>
    </w:p>
    <w:p>
      <w:r>
        <w:t>38 - Recursive CTEs - Exercises (Time: 0 min)</w:t>
      </w:r>
    </w:p>
    <w:p>
      <w:r>
        <w:t>Resource: Recursive CTEs - Exercise SOLUTIONS.sql</w:t>
      </w:r>
    </w:p>
    <w:p>
      <w:pPr>
        <w:pStyle w:val="Heading3"/>
      </w:pPr>
      <w:r>
        <w:t>Section 05 - Temp Tables (Index: 5)</w:t>
      </w:r>
    </w:p>
    <w:p>
      <w:r>
        <w:t>39 - Temp Tables - Part 1 (Time: 10 min)</w:t>
      </w:r>
    </w:p>
    <w:p>
      <w:r>
        <w:t>40 - Temp Tables - Part 2 (Time: 5 min)</w:t>
      </w:r>
    </w:p>
    <w:p>
      <w:r>
        <w:t>Resource: Temp Tables - Example Code.sql</w:t>
      </w:r>
    </w:p>
    <w:p>
      <w:r>
        <w:t>41 - Temp Tables - Exercises (Time: 0 min)</w:t>
      </w:r>
    </w:p>
    <w:p>
      <w:r>
        <w:t>Resource: Temp Tables - Exercise SOLUTION.sql</w:t>
      </w:r>
    </w:p>
    <w:p>
      <w:r>
        <w:t>42 - CREATE and INSERT (Time: 13 min)</w:t>
      </w:r>
    </w:p>
    <w:p>
      <w:r>
        <w:t>Resource: CREATE and INSERT - Example Code.sql</w:t>
      </w:r>
    </w:p>
    <w:p>
      <w:r>
        <w:t>43 - CREATE and INSERT - Exercise (Time: 0 min)</w:t>
      </w:r>
    </w:p>
    <w:p>
      <w:r>
        <w:t>Resource: CREATE and INSERT - Exercise SOLUTION.sql</w:t>
      </w:r>
    </w:p>
    <w:p>
      <w:r>
        <w:t>44 - TRUNCATE - Part 1 (Time: 9 min)</w:t>
      </w:r>
    </w:p>
    <w:p>
      <w:r>
        <w:t>45 - TRUNCATE - Part 2 (Time: 8 min)</w:t>
      </w:r>
    </w:p>
    <w:p>
      <w:r>
        <w:t>Resource: TRUNCATE - Example Code.sql</w:t>
      </w:r>
    </w:p>
    <w:p>
      <w:r>
        <w:t>46 - TRUNCATE - Exercise (Time: 1 min)</w:t>
      </w:r>
    </w:p>
    <w:p>
      <w:r>
        <w:t>Resource: TRUNCATE - Exercise SOLUTION.sql</w:t>
      </w:r>
    </w:p>
    <w:p>
      <w:r>
        <w:t>47 - UPDATE - Part 1 (Time: 9 min)</w:t>
      </w:r>
    </w:p>
    <w:p>
      <w:r>
        <w:t>48 - UPDATE - Part 2 (Time: 8 min)</w:t>
      </w:r>
    </w:p>
    <w:p>
      <w:r>
        <w:t>Resource: Update - Example Code.sql</w:t>
      </w:r>
    </w:p>
    <w:p>
      <w:r>
        <w:t>49 - UPDATE - Exercise (Time: 0 min)</w:t>
      </w:r>
    </w:p>
    <w:p>
      <w:r>
        <w:t>Resource: Update - Exercise Starter Code.sql</w:t>
      </w:r>
    </w:p>
    <w:p>
      <w:r>
        <w:t>Resource: Update - Exercise SOLUTION.sql</w:t>
      </w:r>
    </w:p>
    <w:p>
      <w:r>
        <w:t>50 - DELETE (Time: 5 min)</w:t>
      </w:r>
    </w:p>
    <w:p>
      <w:r>
        <w:t>Resource: DELETE - Example Code.sql</w:t>
      </w:r>
    </w:p>
    <w:p>
      <w:pPr>
        <w:pStyle w:val="Heading3"/>
      </w:pPr>
      <w:r>
        <w:t>Section 06 - Optimization (Index: 6)</w:t>
      </w:r>
    </w:p>
    <w:p>
      <w:r>
        <w:t>51 - Optimizing With UPDATE - Part 1 (Time: 8 min)</w:t>
      </w:r>
    </w:p>
    <w:p>
      <w:r>
        <w:t>52 - Optimizing With UPDATE - Part 2 (Time: 9 min)</w:t>
      </w:r>
    </w:p>
    <w:p>
      <w:r>
        <w:t>Resource: Optimizing With UPDATE - Example Code.sql</w:t>
      </w:r>
    </w:p>
    <w:p>
      <w:r>
        <w:t>53 - Optimizing With UPDATE - Exercise (Time: 0 min)</w:t>
      </w:r>
    </w:p>
    <w:p>
      <w:r>
        <w:t>Resource: Optimizing With UPDATE - Exercise Starter Code.sql</w:t>
      </w:r>
    </w:p>
    <w:p>
      <w:r>
        <w:t>Resource: Optimizing With UPDATE - Exercise SOLUTION.sql</w:t>
      </w:r>
    </w:p>
    <w:p>
      <w:r>
        <w:t>54 - An Improved EXISTS With UPDATE (Time: 11 min)</w:t>
      </w:r>
    </w:p>
    <w:p>
      <w:r>
        <w:t>Resource: An Improved EXISTS With UPDATE - Example Code.sql</w:t>
      </w:r>
    </w:p>
    <w:p>
      <w:r>
        <w:t>55 - An Improved EXISTS With UPDATE - Exercise (Time: 0 min)</w:t>
      </w:r>
    </w:p>
    <w:p>
      <w:r>
        <w:t>Resource: An Improved EXISTS With UPDATE - Exercise Starter Code.sql</w:t>
      </w:r>
    </w:p>
    <w:p>
      <w:r>
        <w:t>Resource: An Improved EXISTS With UPDATE - Exercise SOLUTION.sql</w:t>
      </w:r>
    </w:p>
    <w:p>
      <w:r>
        <w:t>56 - Introducing Indexes (Time: 9 min)</w:t>
      </w:r>
    </w:p>
    <w:p>
      <w:r>
        <w:t>Resource: Indexes.pdf</w:t>
      </w:r>
    </w:p>
    <w:p>
      <w:r>
        <w:t>57 - Optimizing With Indexes - Example (Time: 12 min)</w:t>
      </w:r>
    </w:p>
    <w:p>
      <w:r>
        <w:t>Resource: Indexes - Example Code.sql</w:t>
      </w:r>
    </w:p>
    <w:p>
      <w:r>
        <w:t>58 - Optimizing With Indexes - Exercise (Time: 0 min)</w:t>
      </w:r>
    </w:p>
    <w:p>
      <w:r>
        <w:t>Resource: Indexes - Exercise SOLUTION.sql</w:t>
      </w:r>
    </w:p>
    <w:p>
      <w:r>
        <w:t>Resource: Indexes - Exercise Starter Code.sql</w:t>
      </w:r>
    </w:p>
    <w:p>
      <w:r>
        <w:t>59 - Lookup Tables - Part 1 (Time: 13 min)</w:t>
      </w:r>
    </w:p>
    <w:p>
      <w:r>
        <w:t>Resource: Lookup Tables Part One - Example Code.sql</w:t>
      </w:r>
    </w:p>
    <w:p>
      <w:r>
        <w:t>60 - Lookup Tables - Part 2 (Time: 8 min)</w:t>
      </w:r>
    </w:p>
    <w:p>
      <w:r>
        <w:t>Resource: Lookup Tables Part Two - Example Code.sql</w:t>
      </w:r>
    </w:p>
    <w:p>
      <w:r>
        <w:t>61 - Lookup Tables - Exercises (Time: 0 min)</w:t>
      </w:r>
    </w:p>
    <w:p>
      <w:r>
        <w:t>Resource: Lookup Tables - Exercise SOLUTIONS.sql</w:t>
      </w:r>
    </w:p>
    <w:p>
      <w:r>
        <w:t>62 - Views (Time: 11 min)</w:t>
      </w:r>
    </w:p>
    <w:p>
      <w:r>
        <w:t>Resource: Views - Example Code.sql</w:t>
      </w:r>
    </w:p>
    <w:p>
      <w:r>
        <w:t>63 - Views - Exercises (Time: 1 min)</w:t>
      </w:r>
    </w:p>
    <w:p>
      <w:r>
        <w:t>Resource: Views - Exercise SOLUTIONS.sql</w:t>
      </w:r>
    </w:p>
    <w:p>
      <w:pPr>
        <w:pStyle w:val="Heading3"/>
      </w:pPr>
      <w:r>
        <w:t>Section 07 - Programming SQL (Index: 7)</w:t>
      </w:r>
    </w:p>
    <w:p>
      <w:r>
        <w:t>64 - Variables - Part 1 (Time: 10 min)</w:t>
      </w:r>
    </w:p>
    <w:p>
      <w:r>
        <w:t>Resource: Variables Part 1 - Example Code.sql</w:t>
      </w:r>
    </w:p>
    <w:p>
      <w:r>
        <w:t>65 - Variables  - Exercise 1 (Time: 0 min)</w:t>
      </w:r>
    </w:p>
    <w:p>
      <w:r>
        <w:t>Resource: Variables Part 1 - Exercise Starter Code.sql</w:t>
      </w:r>
    </w:p>
    <w:p>
      <w:r>
        <w:t>Resource: Variables Part 1 - Exercise SOLUTION.sql</w:t>
      </w:r>
    </w:p>
    <w:p>
      <w:r>
        <w:t>66 - Variables - Part 2 (Time: 8 min)</w:t>
      </w:r>
    </w:p>
    <w:p>
      <w:r>
        <w:t>Resource: Variables Part 2 - Example Code.sql</w:t>
      </w:r>
    </w:p>
    <w:p>
      <w:r>
        <w:t>67 - Variables  - Exercise 2 (Time: 0 min)</w:t>
      </w:r>
    </w:p>
    <w:p>
      <w:r>
        <w:t>Resource: Variables Part 2 - Exercise SOLUTION.sql</w:t>
      </w:r>
    </w:p>
    <w:p>
      <w:r>
        <w:t>68 - Introducing User Defined Functions (Time: 8 min)</w:t>
      </w:r>
    </w:p>
    <w:p>
      <w:r>
        <w:t>Resource: Introducing User Defined Functions - Example Code.sql</w:t>
      </w:r>
    </w:p>
    <w:p>
      <w:r>
        <w:t>69 - NOTE TO STUDENTS (Time: 0 min)</w:t>
      </w:r>
    </w:p>
    <w:p>
      <w:r>
        <w:t>70 - Making Functions Flexible With Parameters (Time: 11 min)</w:t>
      </w:r>
    </w:p>
    <w:p>
      <w:r>
        <w:t>Resource: User Defined Functions With Parameters - Example Code.sql</w:t>
      </w:r>
    </w:p>
    <w:p>
      <w:r>
        <w:t>71 - User Defined Functions - Exercises (Time: 1 min)</w:t>
      </w:r>
    </w:p>
    <w:p>
      <w:r>
        <w:t>Resource: User Defined Functions - Exercise SOLUTIONS.sql</w:t>
      </w:r>
    </w:p>
    <w:p>
      <w:r>
        <w:t>72 - Table-Valued Functions (Time: 14 min)</w:t>
      </w:r>
    </w:p>
    <w:p>
      <w:r>
        <w:t>Resource: TVFs - Example Code.sql</w:t>
      </w:r>
    </w:p>
    <w:p>
      <w:r>
        <w:t>73 - Table-Valued Functions - Exercise (Time: 0 min)</w:t>
      </w:r>
    </w:p>
    <w:p>
      <w:r>
        <w:t>Resource: TVFs - Exercise SOLUTION.sql</w:t>
      </w:r>
    </w:p>
    <w:p>
      <w:r>
        <w:t>74 - Stored Procedures (Time: 11 min)</w:t>
      </w:r>
    </w:p>
    <w:p>
      <w:r>
        <w:t>Resource: Stored Procedures - Example Code.sql</w:t>
      </w:r>
    </w:p>
    <w:p>
      <w:r>
        <w:t>75 - Stored Procedures - Exercise (Time: 0 min)</w:t>
      </w:r>
    </w:p>
    <w:p>
      <w:r>
        <w:t>Resource: Stored Procedures - Exercise SOLUTION.sql</w:t>
      </w:r>
    </w:p>
    <w:p>
      <w:r>
        <w:t>76 - Control Flow With IF Statements (Time: 12 min)</w:t>
      </w:r>
    </w:p>
    <w:p>
      <w:r>
        <w:t>Resource: Control Flow With IF Statements - Example Code.sql</w:t>
      </w:r>
    </w:p>
    <w:p>
      <w:r>
        <w:t>77 - Control Flow With IF Statements - Exercise (Time: 0 min)</w:t>
      </w:r>
    </w:p>
    <w:p>
      <w:r>
        <w:t>Resource: Control Flow With IF Statements - Exercise SOLUTION.sql</w:t>
      </w:r>
    </w:p>
    <w:p>
      <w:r>
        <w:t>78 - Using Multiple IF Statements (Time: 8 min)</w:t>
      </w:r>
    </w:p>
    <w:p>
      <w:r>
        <w:t>Resource: Using Multiple IF Statements - Example Code.sql</w:t>
      </w:r>
    </w:p>
    <w:p>
      <w:r>
        <w:t>79 - Using Multiple IF Statements - Exercise (Time: 0 min)</w:t>
      </w:r>
    </w:p>
    <w:p>
      <w:r>
        <w:t>Resource: Using Multiple IF Statements - Exercise SOLUTION.sql</w:t>
      </w:r>
    </w:p>
    <w:p>
      <w:r>
        <w:t>80 - Dynamic SQL - Part 1 (Time: 10 min)</w:t>
      </w:r>
    </w:p>
    <w:p>
      <w:r>
        <w:t>Resource: Dynamic SQL Part 1 - Example Code.sql</w:t>
      </w:r>
    </w:p>
    <w:p>
      <w:r>
        <w:t>81 - Dynamic SQL - Part 2 (Time: 14 min)</w:t>
      </w:r>
    </w:p>
    <w:p>
      <w:r>
        <w:t>Resource: Dynamic SQL Part 2 - Example Code.sql</w:t>
      </w:r>
    </w:p>
    <w:p>
      <w:r>
        <w:t>82 - Dynamic SQL - Exercises (Time: 1 min)</w:t>
      </w:r>
    </w:p>
    <w:p>
      <w:r>
        <w:t>Resource: Dynamic SQL - Exercise SOLUTIONS.sql</w:t>
      </w:r>
    </w:p>
    <w:p>
      <w:r>
        <w:br w:type="page"/>
      </w:r>
    </w:p>
    <w:p>
      <w:pPr>
        <w:pStyle w:val="Heading2"/>
      </w:pPr>
      <w:r>
        <w:t>Course ID: 2186622 - Python GUI Programming Using Tkinter and SQLite3</w:t>
      </w:r>
    </w:p>
    <w:p>
      <w:pPr>
        <w:pStyle w:val="Heading3"/>
      </w:pPr>
      <w:r>
        <w:t>Section 01 - Course Introduction (Index: 1)</w:t>
      </w:r>
    </w:p>
    <w:p>
      <w:r>
        <w:t>01 - Course Introduction (Time: 2 min)</w:t>
      </w:r>
    </w:p>
    <w:p>
      <w:r>
        <w:t>02 - Welcome - Lets Get Started! (Time: 4 min)</w:t>
      </w:r>
    </w:p>
    <w:p>
      <w:pPr>
        <w:pStyle w:val="Heading3"/>
      </w:pPr>
      <w:r>
        <w:t>Section 02 - CoinMarketCap API (Index: 2)</w:t>
      </w:r>
    </w:p>
    <w:p>
      <w:r>
        <w:t>03 - What is API? (Time: 4 min)</w:t>
      </w:r>
    </w:p>
    <w:p>
      <w:r>
        <w:t>04 - Working with CoinMarketCap API (Time: 7 min)</w:t>
      </w:r>
    </w:p>
    <w:p>
      <w:r>
        <w:t>Resource: Registered CoinMarketCap API Link Structure</w:t>
      </w:r>
    </w:p>
    <w:p>
      <w:r>
        <w:t>05 - API Format (Time: 4 min)</w:t>
      </w:r>
    </w:p>
    <w:p>
      <w:r>
        <w:t>Resource: JSON Formatter</w:t>
      </w:r>
    </w:p>
    <w:p>
      <w:pPr>
        <w:pStyle w:val="Heading3"/>
      </w:pPr>
      <w:r>
        <w:t>Section 03 - Working with Data (Index: 3)</w:t>
      </w:r>
    </w:p>
    <w:p>
      <w:r>
        <w:t>06 - Fetching API Data (Time: 4 min)</w:t>
      </w:r>
    </w:p>
    <w:p>
      <w:r>
        <w:t>07 - Extracting API and Coin Data (Time: 5 min)</w:t>
      </w:r>
    </w:p>
    <w:p>
      <w:pPr>
        <w:pStyle w:val="Heading3"/>
      </w:pPr>
      <w:r>
        <w:t>Section 04 - Working With Portfolio (Index: 4)</w:t>
      </w:r>
    </w:p>
    <w:p>
      <w:r>
        <w:t>08 - Creating Coin List &amp; Understanding Portfolio (Time: 7 min)</w:t>
      </w:r>
    </w:p>
    <w:p>
      <w:r>
        <w:t>09 - Creating Portfolio Dictionary (Time: 5 min)</w:t>
      </w:r>
    </w:p>
    <w:p>
      <w:r>
        <w:t>10 - Calculating Profit and Loss (Time: 9 min)</w:t>
      </w:r>
    </w:p>
    <w:p>
      <w:r>
        <w:t>Resource: Repl Source Code</w:t>
      </w:r>
    </w:p>
    <w:p>
      <w:pPr>
        <w:pStyle w:val="Heading3"/>
      </w:pPr>
      <w:r>
        <w:t>Section 05 - Tkinter (Index: 5)</w:t>
      </w:r>
    </w:p>
    <w:p>
      <w:r>
        <w:t>11 - GUI Introduction - Graphical User Interface (Time: 3 min)</w:t>
      </w:r>
    </w:p>
    <w:p>
      <w:r>
        <w:t>12 - Understanding 3 Steps Tkinter Working (Time: 3 min)</w:t>
      </w:r>
    </w:p>
    <w:p>
      <w:r>
        <w:t>13 - Tkinter Main Window and Labels (Time: 5 min)</w:t>
      </w:r>
    </w:p>
    <w:p>
      <w:pPr>
        <w:pStyle w:val="Heading3"/>
      </w:pPr>
      <w:r>
        <w:t>Section 06 - Application Formatting (Index: 6)</w:t>
      </w:r>
    </w:p>
    <w:p>
      <w:r>
        <w:t>14 - Adding Header (Time: 6 min)</w:t>
      </w:r>
    </w:p>
    <w:p>
      <w:r>
        <w:t>15 - Adding More Data (Time: 6 min)</w:t>
      </w:r>
    </w:p>
    <w:p>
      <w:r>
        <w:t>16 - Improving User Interface (Time: 8 min)</w:t>
      </w:r>
    </w:p>
    <w:p>
      <w:r>
        <w:t>17 - Color Indication For Profit and Loss (Time: 5 min)</w:t>
      </w:r>
    </w:p>
    <w:p>
      <w:r>
        <w:t>18 - Adding Update Button (Time: 5 min)</w:t>
      </w:r>
    </w:p>
    <w:p>
      <w:pPr>
        <w:pStyle w:val="Heading3"/>
      </w:pPr>
      <w:r>
        <w:t>Section 07 - Converting .PY File to .EXE File (Index: 7)</w:t>
      </w:r>
    </w:p>
    <w:p>
      <w:r>
        <w:t>19 - Creating Executable App (.exe file) (Time: 6 min)</w:t>
      </w:r>
    </w:p>
    <w:p>
      <w:pPr>
        <w:pStyle w:val="Heading3"/>
      </w:pPr>
      <w:r>
        <w:t>Section 08 - Database Basics - SQLite3 (Index: 8)</w:t>
      </w:r>
    </w:p>
    <w:p>
      <w:r>
        <w:t>20 - Databases - SQL vs SQLite3 (Time: 4 min)</w:t>
      </w:r>
    </w:p>
    <w:p>
      <w:r>
        <w:t>21 - Introduction to SQLite3 and its Workings (Time: 3 min)</w:t>
      </w:r>
    </w:p>
    <w:p>
      <w:r>
        <w:t>22 - Creating Table | Working with DB Browser (Time: 4 min)</w:t>
      </w:r>
    </w:p>
    <w:p>
      <w:r>
        <w:t>Resource: DB Browser For SQLite</w:t>
      </w:r>
    </w:p>
    <w:p>
      <w:r>
        <w:t>Resource: SQLite Data Types</w:t>
      </w:r>
    </w:p>
    <w:p>
      <w:r>
        <w:t>23 - Insert Values - Databases (Time: 4 min)</w:t>
      </w:r>
    </w:p>
    <w:p>
      <w:r>
        <w:t>24 - Update Values - Databases (Time: 2 min)</w:t>
      </w:r>
    </w:p>
    <w:p>
      <w:r>
        <w:t>25 - Fetching Data From Database (Time: 5 min)</w:t>
      </w:r>
    </w:p>
    <w:p>
      <w:r>
        <w:t>26 - Delete Data - Database (Time: 3 min)</w:t>
      </w:r>
    </w:p>
    <w:p>
      <w:r>
        <w:t>27 - Creating Functions For Operation - Database (Time: 4 min)</w:t>
      </w:r>
    </w:p>
    <w:p>
      <w:pPr>
        <w:pStyle w:val="Heading3"/>
      </w:pPr>
      <w:r>
        <w:t>Section 09 - Connecting Database With Tkinter Application (Index: 9)</w:t>
      </w:r>
    </w:p>
    <w:p>
      <w:r>
        <w:t>28 - Connecting With Database (Time: 4 min)</w:t>
      </w:r>
    </w:p>
    <w:p>
      <w:r>
        <w:t>29 - Fetching Data From Database (Time: 4 min)</w:t>
      </w:r>
    </w:p>
    <w:p>
      <w:pPr>
        <w:pStyle w:val="Heading3"/>
      </w:pPr>
      <w:r>
        <w:t>Section 10 - Modifying Application (Index: 10)</w:t>
      </w:r>
    </w:p>
    <w:p>
      <w:r>
        <w:t>30 - Modifying Current Application (Time: 5 min)</w:t>
      </w:r>
    </w:p>
    <w:p>
      <w:pPr>
        <w:pStyle w:val="Heading3"/>
      </w:pPr>
      <w:r>
        <w:t>Section 11 - Adding Insert, Update, Delete Buttons (Index: 11)</w:t>
      </w:r>
    </w:p>
    <w:p>
      <w:r>
        <w:t>31 - Adding "Add Coin" Button (Time: 6 min)</w:t>
      </w:r>
    </w:p>
    <w:p>
      <w:r>
        <w:t>32 - Adding "Update Coin" - "Delete Coin" Button (Time: 6 min)</w:t>
      </w:r>
    </w:p>
    <w:p>
      <w:pPr>
        <w:pStyle w:val="Heading3"/>
      </w:pPr>
      <w:r>
        <w:t>Section 12 - Clearing Tkinter Window (Index: 12)</w:t>
      </w:r>
    </w:p>
    <w:p>
      <w:r>
        <w:t>33 - Solving Multiple Layer Issue (Time: 6 min)</w:t>
      </w:r>
    </w:p>
    <w:p>
      <w:pPr>
        <w:pStyle w:val="Heading3"/>
      </w:pPr>
      <w:r>
        <w:t>Section 13 - Adding Notification and Navigation System (Index: 13)</w:t>
      </w:r>
    </w:p>
    <w:p>
      <w:r>
        <w:t>34 - Adding Notification System - Popup Box (Time: 3 min)</w:t>
      </w:r>
    </w:p>
    <w:p>
      <w:r>
        <w:t>35 - Adding Navigation System - Menu Bar (Time: 7 min)</w:t>
      </w:r>
    </w:p>
    <w:p>
      <w:r>
        <w:t>Resource: Complete Source Code</w:t>
      </w:r>
    </w:p>
    <w:p>
      <w:r>
        <w:t>Resource: Complete Source Code - Github</w:t>
      </w:r>
    </w:p>
    <w:p>
      <w:pPr>
        <w:pStyle w:val="Heading3"/>
      </w:pPr>
      <w:r>
        <w:t>Section 14 - Thank You For Being Here! (Index: 14)</w:t>
      </w:r>
    </w:p>
    <w:p>
      <w:r>
        <w:t>36 - Thank You For Being Here! (Time: 1 min)</w:t>
      </w:r>
    </w:p>
    <w:p>
      <w:pPr>
        <w:pStyle w:val="Heading3"/>
      </w:pPr>
      <w:r>
        <w:t>Section 15 - Bonus (Index: 15)</w:t>
      </w:r>
    </w:p>
    <w:p>
      <w:r>
        <w:t>37 - Bonus - Complete Roadmap For Future (Time: 0 min)</w:t>
      </w:r>
    </w:p>
    <w:p>
      <w:r>
        <w:br w:type="page"/>
      </w:r>
    </w:p>
    <w:p>
      <w:pPr>
        <w:pStyle w:val="Heading2"/>
      </w:pPr>
      <w:r>
        <w:t>Course ID: 2847630 - Working with Binary Data in Python 3</w:t>
      </w:r>
    </w:p>
    <w:p>
      <w:pPr>
        <w:pStyle w:val="Heading3"/>
      </w:pPr>
      <w:r>
        <w:t>Section 01 - Introduction (Index: 1)</w:t>
      </w:r>
    </w:p>
    <w:p>
      <w:r>
        <w:t>01 - Course overview (Time: 3 min)</w:t>
      </w:r>
    </w:p>
    <w:p>
      <w:pPr>
        <w:pStyle w:val="Heading3"/>
      </w:pPr>
      <w:r>
        <w:t>Section 02 - Basics of bytes (Index: 2)</w:t>
      </w:r>
    </w:p>
    <w:p>
      <w:r>
        <w:t>02 - The Bytes type (Time: 3 min)</w:t>
      </w:r>
    </w:p>
    <w:p>
      <w:r>
        <w:t>Resource: bytes_type.py</w:t>
      </w:r>
    </w:p>
    <w:p>
      <w:r>
        <w:t>03 - Formatting output (Time: 8 min)</w:t>
      </w:r>
    </w:p>
    <w:p>
      <w:r>
        <w:t>Resource: format_output.py</w:t>
      </w:r>
    </w:p>
    <w:p>
      <w:r>
        <w:t>04 - The Bytearray type (Time: 2 min)</w:t>
      </w:r>
    </w:p>
    <w:p>
      <w:r>
        <w:t>Resource: bytesarray_example.py</w:t>
      </w:r>
    </w:p>
    <w:p>
      <w:r>
        <w:t>05 - The BytesIO class (Time: 4 min)</w:t>
      </w:r>
    </w:p>
    <w:p>
      <w:r>
        <w:t>Resource: bytesio_example.py</w:t>
      </w:r>
    </w:p>
    <w:p>
      <w:pPr>
        <w:pStyle w:val="Heading3"/>
      </w:pPr>
      <w:r>
        <w:t>Section 03 - Bitwise Operations (Index: 3)</w:t>
      </w:r>
    </w:p>
    <w:p>
      <w:r>
        <w:t>06 - Overview of Bitwise Operations (Time: 3 min)</w:t>
      </w:r>
    </w:p>
    <w:p>
      <w:r>
        <w:t>Resource: Bitwise Operators.pdf</w:t>
      </w:r>
    </w:p>
    <w:p>
      <w:r>
        <w:t>Resource: bitwise_operators.py</w:t>
      </w:r>
    </w:p>
    <w:p>
      <w:r>
        <w:t>07 - AND Operation (Time: 5 min)</w:t>
      </w:r>
    </w:p>
    <w:p>
      <w:r>
        <w:t>08 - OR Operation (Time: 2 min)</w:t>
      </w:r>
    </w:p>
    <w:p>
      <w:r>
        <w:t>09 - XOR Operation (Time: 2 min)</w:t>
      </w:r>
    </w:p>
    <w:p>
      <w:r>
        <w:t>10 - Ones Complement (Time: 4 min)</w:t>
      </w:r>
    </w:p>
    <w:p>
      <w:r>
        <w:t>11 - Bit Shifting (Time: 2 min)</w:t>
      </w:r>
    </w:p>
    <w:p>
      <w:pPr>
        <w:pStyle w:val="Heading3"/>
      </w:pPr>
      <w:r>
        <w:t>Section 04 - Conversion (Index: 4)</w:t>
      </w:r>
    </w:p>
    <w:p>
      <w:r>
        <w:t>12 - Introduction (Time: 1 min)</w:t>
      </w:r>
    </w:p>
    <w:p>
      <w:r>
        <w:t>Resource: conversion.py</w:t>
      </w:r>
    </w:p>
    <w:p>
      <w:r>
        <w:t>13 - Convert a large integer to bytes (Time: 7 min)</w:t>
      </w:r>
    </w:p>
    <w:p>
      <w:r>
        <w:t>14 - Convert a list of small integers to bytes (Time: 2 min)</w:t>
      </w:r>
    </w:p>
    <w:p>
      <w:r>
        <w:t>15 - Convert a binary string to a byte (Time: 2 min)</w:t>
      </w:r>
    </w:p>
    <w:p>
      <w:r>
        <w:t>16 - Convert bytes to an integer (Time: 4 min)</w:t>
      </w:r>
    </w:p>
    <w:p>
      <w:r>
        <w:t>17 - Convert hexadecimal strings (Time: 4 min)</w:t>
      </w:r>
    </w:p>
    <w:p>
      <w:pPr>
        <w:pStyle w:val="Heading3"/>
      </w:pPr>
      <w:r>
        <w:t>Section 05 - Working with files (Index: 5)</w:t>
      </w:r>
    </w:p>
    <w:p>
      <w:r>
        <w:t>18 - Write bytes to a file (Time: 4 min)</w:t>
      </w:r>
    </w:p>
    <w:p>
      <w:r>
        <w:t>Resource: file_examples.py</w:t>
      </w:r>
    </w:p>
    <w:p>
      <w:r>
        <w:t>19 - Get metadata about a file (Time: 4 min)</w:t>
      </w:r>
    </w:p>
    <w:p>
      <w:r>
        <w:t>20 - Read Bytes from a File (Time: 3 min)</w:t>
      </w:r>
    </w:p>
    <w:p>
      <w:r>
        <w:t>21 - Seek a position in a file (Time: 7 min)</w:t>
      </w:r>
    </w:p>
    <w:p>
      <w:pPr>
        <w:pStyle w:val="Heading3"/>
      </w:pPr>
      <w:r>
        <w:t>Section 06 - Struct packing and unpacking (Index: 6)</w:t>
      </w:r>
    </w:p>
    <w:p>
      <w:r>
        <w:t>22 - What is struct packing? (Time: 2 min)</w:t>
      </w:r>
    </w:p>
    <w:p>
      <w:r>
        <w:t>Resource: Struct Packing.pptx</w:t>
      </w:r>
    </w:p>
    <w:p>
      <w:r>
        <w:t>Resource: struct_examples.py</w:t>
      </w:r>
    </w:p>
    <w:p>
      <w:r>
        <w:t>23 - Example of struct packing (Time: 7 min)</w:t>
      </w:r>
    </w:p>
    <w:p>
      <w:r>
        <w:t>24 - Example of unpacking a struct (Time: 4 min)</w:t>
      </w:r>
    </w:p>
    <w:p>
      <w:pPr>
        <w:pStyle w:val="Heading3"/>
      </w:pPr>
      <w:r>
        <w:t>Section 07 - Encoding (Index: 7)</w:t>
      </w:r>
    </w:p>
    <w:p>
      <w:r>
        <w:t>25 - Intro to Encoding (Time: 4 min)</w:t>
      </w:r>
    </w:p>
    <w:p>
      <w:r>
        <w:t>Resource: encoding_examples.py</w:t>
      </w:r>
    </w:p>
    <w:p>
      <w:r>
        <w:t>26 - ASCII encoding (Time: 2 min)</w:t>
      </w:r>
    </w:p>
    <w:p>
      <w:r>
        <w:t>27 - UTF-8 encoding (Time: 2 min)</w:t>
      </w:r>
    </w:p>
    <w:p>
      <w:r>
        <w:t>28 - Base64 encoding (Time: 4 min)</w:t>
      </w:r>
    </w:p>
    <w:p>
      <w:pPr>
        <w:pStyle w:val="Heading3"/>
      </w:pPr>
      <w:r>
        <w:t>Section 08 - Code Examples (Index: 8)</w:t>
      </w:r>
    </w:p>
    <w:p>
      <w:r>
        <w:t>29 - Code examples (Time: 0 min)</w:t>
      </w:r>
    </w:p>
    <w:p>
      <w:r>
        <w:t>Resource: create_stego_zip_jpg.py</w:t>
      </w:r>
    </w:p>
    <w:p>
      <w:r>
        <w:t>Resource: diff.py</w:t>
      </w:r>
    </w:p>
    <w:p>
      <w:r>
        <w:t>Resource: extract_pngs.py</w:t>
      </w:r>
    </w:p>
    <w:p>
      <w:r>
        <w:t>Resource: find_ascii_in_binary.py</w:t>
      </w:r>
    </w:p>
    <w:p>
      <w:r>
        <w:t>Resource: find_ascii_in_binary.py</w:t>
      </w:r>
    </w:p>
    <w:p>
      <w:r>
        <w:t>Resource: is_jpeg.py</w:t>
      </w:r>
    </w:p>
    <w:p>
      <w:r>
        <w:t>Resource: read_boot_sector.py</w:t>
      </w:r>
    </w:p>
    <w:p>
      <w:pPr>
        <w:pStyle w:val="Heading3"/>
      </w:pPr>
      <w:r>
        <w:t>Section 09 - Conclusion (Index: 9)</w:t>
      </w:r>
    </w:p>
    <w:p>
      <w:r>
        <w:t>30 - Course recap (Time: 3 min)</w:t>
      </w:r>
    </w:p>
    <w:p>
      <w:r>
        <w:br w:type="page"/>
      </w:r>
    </w:p>
    <w:p>
      <w:pPr>
        <w:pStyle w:val="Heading2"/>
      </w:pPr>
      <w:r>
        <w:t>Course ID: 3118336 - Advance Tally Prime + GST + Accounting  - Certificate Course</w:t>
      </w:r>
    </w:p>
    <w:p>
      <w:pPr>
        <w:pStyle w:val="Heading3"/>
      </w:pPr>
      <w:r>
        <w:t>Section 01 - Theoretical Accounting or Basic Concepts of Accounting (Index: 1)</w:t>
      </w:r>
    </w:p>
    <w:p>
      <w:r>
        <w:t>01 - Introduction to Accounting (Time: 16 min)</w:t>
      </w:r>
    </w:p>
    <w:p>
      <w:r>
        <w:t>02 - Golden Rules of Accounting with Manual Journal Entries via game (Time: 14 min)</w:t>
      </w:r>
    </w:p>
    <w:p>
      <w:r>
        <w:t>03 - Understanding &amp; preparing Ledgers Manually (Time: 6 min)</w:t>
      </w:r>
    </w:p>
    <w:p>
      <w:r>
        <w:t>04 - Understanding &amp; Preparing Trial Balance, Profit &amp; Loss &amp; Balance Sheet manually (Time: 7 min)</w:t>
      </w:r>
    </w:p>
    <w:p>
      <w:r>
        <w:t>05 - Understanding varied Financial Year in Accounting world (Time: 6 min)</w:t>
      </w:r>
    </w:p>
    <w:p>
      <w:r>
        <w:t>06 - How to use this Course (Time: 0 min)</w:t>
      </w:r>
    </w:p>
    <w:p>
      <w:pPr>
        <w:pStyle w:val="Heading3"/>
      </w:pPr>
      <w:r>
        <w:t>Section 02 - Let's Start Tally.Erp9 from Start installing to Advance Transaction (Index: 2)</w:t>
      </w:r>
    </w:p>
    <w:p>
      <w:r>
        <w:t>07 - Download Tally Erp9 software from here.. (Time: 0 min)</w:t>
      </w:r>
    </w:p>
    <w:p>
      <w:pPr>
        <w:pStyle w:val="Heading3"/>
      </w:pPr>
      <w:r>
        <w:t>Section 03 - Steps towards Computeised Accounting using Tally Erp9 with GST (Index: 3)</w:t>
      </w:r>
    </w:p>
    <w:p>
      <w:r>
        <w:t>08 - Understanding Keyboard Conventions in Tally Erp9 with GST (Time: 2 min)</w:t>
      </w:r>
    </w:p>
    <w:p>
      <w:r>
        <w:t>09 - Company Creation, Alteration, Deletion in Tally Erp9 (Time: 7 min)</w:t>
      </w:r>
    </w:p>
    <w:p>
      <w:r>
        <w:t>10 - User Interface of Tally Software (Time: 5 min)</w:t>
      </w:r>
    </w:p>
    <w:p>
      <w:r>
        <w:t>11 - Posting Opening balances in Tally.ERP 9 (Time: 9 min)</w:t>
      </w:r>
    </w:p>
    <w:p>
      <w:r>
        <w:t>12 - Working on Ledgers and Groups in Tally .Erp9 with GST (Time: 9 min)</w:t>
      </w:r>
    </w:p>
    <w:p>
      <w:r>
        <w:t>13 - Understanding Groups of Accounts with Balance Sheet (Time: 10 min)</w:t>
      </w:r>
    </w:p>
    <w:p>
      <w:pPr>
        <w:pStyle w:val="Heading3"/>
      </w:pPr>
      <w:r>
        <w:t>Section 04 - Time to Record day to day transaction in Tally Erp9 (Index: 4)</w:t>
      </w:r>
    </w:p>
    <w:p>
      <w:r>
        <w:t>14 - Recording Purchase Transaction (Time: 3 min)</w:t>
      </w:r>
    </w:p>
    <w:p>
      <w:r>
        <w:t>15 - Sales Transaction (Time: 5 min)</w:t>
      </w:r>
    </w:p>
    <w:p>
      <w:r>
        <w:t>16 - Recording Receipt (Time: 6 min)</w:t>
      </w:r>
    </w:p>
    <w:p>
      <w:r>
        <w:t>17 - Recording Credit Sale &amp; Purchase transactions (Time: 6 min)</w:t>
      </w:r>
    </w:p>
    <w:p>
      <w:r>
        <w:t>18 - Recording Contra Entries (Time: 5 min)</w:t>
      </w:r>
    </w:p>
    <w:p>
      <w:r>
        <w:t>19 - Recording Transactions in Journal Voucher (Time: 4 min)</w:t>
      </w:r>
    </w:p>
    <w:p>
      <w:r>
        <w:t>20 - Recording other misc. transactions &amp; Analyzing reports (Time: 5 min)</w:t>
      </w:r>
    </w:p>
    <w:p>
      <w:r>
        <w:t>21 - Analyzing Trial Balance, Profit &amp; Loss A/c, Balance Sheet &amp; other reports (Time: 8 min)</w:t>
      </w:r>
    </w:p>
    <w:p>
      <w:r>
        <w:t>22 - Assignment (Time: N/A)</w:t>
      </w:r>
    </w:p>
    <w:p>
      <w:pPr>
        <w:pStyle w:val="Heading3"/>
      </w:pPr>
      <w:r>
        <w:t>Section 05 - Integrate Accounts and Inventory (Index: 5)</w:t>
      </w:r>
    </w:p>
    <w:p>
      <w:r>
        <w:t>23 - Setting the Features to Integrate Accounts with Inventory (Time: 2 min)</w:t>
      </w:r>
    </w:p>
    <w:p>
      <w:r>
        <w:t>24 - Creating Stock Items &amp; Stock Units (Time: 3 min)</w:t>
      </w:r>
    </w:p>
    <w:p>
      <w:r>
        <w:t>25 - Recording sale and purchase transaction with stock (Time: 7 min)</w:t>
      </w:r>
    </w:p>
    <w:p>
      <w:r>
        <w:t>26 - Entering  Opening Business Stock in Tally.ERP9 (Time: 6 min)</w:t>
      </w:r>
    </w:p>
    <w:p>
      <w:r>
        <w:t>27 - Effects of Stock in Stock Reports and other Statements (Time: 5 min)</w:t>
      </w:r>
    </w:p>
    <w:p>
      <w:pPr>
        <w:pStyle w:val="Heading3"/>
      </w:pPr>
      <w:r>
        <w:t>Section 06 - Understanding and Recording GST in Tally Erp9 (Index: 6)</w:t>
      </w:r>
    </w:p>
    <w:p>
      <w:r>
        <w:t>28 - Overview of GST (Time: 10 min)</w:t>
      </w:r>
    </w:p>
    <w:p>
      <w:r>
        <w:t>29 - Defining &amp; Recording GST Invoices at Company Level (Time: 17 min)</w:t>
      </w:r>
    </w:p>
    <w:p>
      <w:r>
        <w:t>30 - Defining &amp; Recording GST Invoices at Stock Group Level (Time: 7 min)</w:t>
      </w:r>
    </w:p>
    <w:p>
      <w:r>
        <w:t>31 - Defining &amp; Recording GST Invoices at Stock Item Level (Time: 4 min)</w:t>
      </w:r>
    </w:p>
    <w:p>
      <w:r>
        <w:t>32 - Understanding GST Returns (Time: 3 min)</w:t>
      </w:r>
    </w:p>
    <w:p>
      <w:r>
        <w:t>33 - Recording Inter State Sales to Unregistered Dealer (B2C) &amp; Effects on GSTR1 (Time: 4 min)</w:t>
      </w:r>
    </w:p>
    <w:p>
      <w:r>
        <w:t>34 - Recording Sales to Consumer (B2C) (Time: 4 min)</w:t>
      </w:r>
    </w:p>
    <w:p>
      <w:r>
        <w:t>35 - Concept of Change in Tax Rate (Time: 9 min)</w:t>
      </w:r>
    </w:p>
    <w:p>
      <w:r>
        <w:t>36 - GST Based on Item Value (Time: 9 min)</w:t>
      </w:r>
    </w:p>
    <w:p>
      <w:r>
        <w:t>37 - Assignment 2 (Time: N/A)</w:t>
      </w:r>
    </w:p>
    <w:p>
      <w:r>
        <w:t>38 - Assignment 3 (Time: N/A)</w:t>
      </w:r>
    </w:p>
    <w:p>
      <w:pPr>
        <w:pStyle w:val="Heading3"/>
      </w:pPr>
      <w:r>
        <w:t>Section 07 - Advance GST Transactions in Tally Erp9 with GST (Index: 7)</w:t>
      </w:r>
    </w:p>
    <w:p>
      <w:r>
        <w:t>39 - Recording &amp; Generating Credit Note  Interstate for Registered Dealer (Time: 6 min)</w:t>
      </w:r>
    </w:p>
    <w:p>
      <w:r>
        <w:t>40 - Credit Note for Unregistered dealer with GST Returns (Time: 3 min)</w:t>
      </w:r>
    </w:p>
    <w:p>
      <w:r>
        <w:t>41 - Debit Note with GST &amp; GST returns (Time: 4 min)</w:t>
      </w:r>
    </w:p>
    <w:p>
      <w:r>
        <w:t>42 - Recording Transactions of Zero Rated Goods (Time: 5 min)</w:t>
      </w:r>
    </w:p>
    <w:p>
      <w:r>
        <w:t>43 - Recording Exempted Export Transactions in GST (Time: 4 min)</w:t>
      </w:r>
    </w:p>
    <w:p>
      <w:r>
        <w:t>44 - Advance Received towards supply of Goods (PART 1) (Time: 10 min)</w:t>
      </w:r>
    </w:p>
    <w:p>
      <w:r>
        <w:t>45 - GST against advance received (PART 2) (Time: 6 min)</w:t>
      </w:r>
    </w:p>
    <w:p>
      <w:r>
        <w:t>46 - Set-Off-Tax Liablity towards Advance Received and Adjustment Entries (PART 3) (Time: 6 min)</w:t>
      </w:r>
    </w:p>
    <w:p>
      <w:r>
        <w:t>47 - GST Sales to SEZ (Special Economic Zone) (Time: 13 min)</w:t>
      </w:r>
    </w:p>
    <w:p>
      <w:pPr>
        <w:pStyle w:val="Heading3"/>
      </w:pPr>
      <w:r>
        <w:t>Section 08 - GST Transactions for Service Organisation in Tally Erp9 with GST (Index: 8)</w:t>
      </w:r>
    </w:p>
    <w:p>
      <w:r>
        <w:t>48 - Supply of Services with GST &amp; GST returns in Tally Erp9 with GST (Time: 4 min)</w:t>
      </w:r>
    </w:p>
    <w:p>
      <w:r>
        <w:t>49 - Recording Import of Services with Adjustment Entries &amp; returns (Time: 7 min)</w:t>
      </w:r>
    </w:p>
    <w:p>
      <w:r>
        <w:t>50 - Availing Input Tax Credit (Time: 9 min)</w:t>
      </w:r>
    </w:p>
    <w:p>
      <w:pPr>
        <w:pStyle w:val="Heading3"/>
      </w:pPr>
      <w:r>
        <w:t>Section 09 - RCM - Reverse Charge Mechanism (Index: 9)</w:t>
      </w:r>
    </w:p>
    <w:p>
      <w:r>
        <w:t>51 - Understanding the concept of RCM (Time: 5 min)</w:t>
      </w:r>
    </w:p>
    <w:p>
      <w:r>
        <w:t>52 - Purchase from URD (unregistered dealer) under RCM (Time: 10 min)</w:t>
      </w:r>
    </w:p>
    <w:p>
      <w:r>
        <w:t>53 - Service Received from Goods Transport Agency(GTA) under RCM (Time: 12 min)</w:t>
      </w:r>
    </w:p>
    <w:p>
      <w:pPr>
        <w:pStyle w:val="Heading3"/>
      </w:pPr>
      <w:r>
        <w:t>Section 10 - E-way (Index: 10)</w:t>
      </w:r>
    </w:p>
    <w:p>
      <w:r>
        <w:t>54 - Understanding the concept of E-way Bill (Time: 5 min)</w:t>
      </w:r>
    </w:p>
    <w:p>
      <w:r>
        <w:t>55 - Handling E-way Bill transactions in Tally.ERP9 (Time: 9 min)</w:t>
      </w:r>
    </w:p>
    <w:p>
      <w:pPr>
        <w:pStyle w:val="Heading3"/>
      </w:pPr>
      <w:r>
        <w:t>Section 11 - Composition Scheme (Index: 11)</w:t>
      </w:r>
    </w:p>
    <w:p>
      <w:r>
        <w:t>56 - Introduction to Composition Scheme &amp; Recording Sales &amp; Purchase GST TransactionS (Time: 10 min)</w:t>
      </w:r>
    </w:p>
    <w:p>
      <w:r>
        <w:t>57 - GSTR4 for Composition Dealers (Time: 3 min)</w:t>
      </w:r>
    </w:p>
    <w:p>
      <w:pPr>
        <w:pStyle w:val="Heading3"/>
      </w:pPr>
      <w:r>
        <w:t>Section 12 - Managing Manufacturing Transactions in Tally .Erp9 (Index: 12)</w:t>
      </w:r>
    </w:p>
    <w:p>
      <w:r>
        <w:t>58 - Manufacturing Entries using Bills of Material (Time: 16 min)</w:t>
      </w:r>
    </w:p>
    <w:p>
      <w:pPr>
        <w:pStyle w:val="Heading3"/>
      </w:pPr>
      <w:r>
        <w:t>Section 13 - TDS - Tax Deducted at Source in Tally erp9 (Index: 13)</w:t>
      </w:r>
    </w:p>
    <w:p>
      <w:r>
        <w:t>59 - Understanding the term TDS (Time: 4 min)</w:t>
      </w:r>
    </w:p>
    <w:p>
      <w:r>
        <w:t>60 - Configuring the settings &amp; creating masters for TDS transaction in Tally.Erp9 (Time: 7 min)</w:t>
      </w:r>
    </w:p>
    <w:p>
      <w:r>
        <w:t>61 - Recording Expenses &amp; TDS deduction in Tally.ERP 9 (Time: 8 min)</w:t>
      </w:r>
    </w:p>
    <w:p>
      <w:r>
        <w:t>62 - TDS Transaction on Advance payment (Time: 4 min)</w:t>
      </w:r>
    </w:p>
    <w:p>
      <w:r>
        <w:t>63 - Payment of TDS &amp; TDS reports (Time: 4 min)</w:t>
      </w:r>
    </w:p>
    <w:p>
      <w:pPr>
        <w:pStyle w:val="Heading3"/>
      </w:pPr>
      <w:r>
        <w:t>Section 14 - Banking - Bank Reconciliation in Tally .Erp9 (Index: 14)</w:t>
      </w:r>
    </w:p>
    <w:p>
      <w:r>
        <w:t>64 - Introduction to Bank Reconciliation in Tally.Erp9 (Time: 5 min)</w:t>
      </w:r>
    </w:p>
    <w:p>
      <w:r>
        <w:t>65 - Setting Cheque book in Tally.ERP for Bank A/C (Time: 3 min)</w:t>
      </w:r>
    </w:p>
    <w:p>
      <w:r>
        <w:t>66 - Opening BRS- Unreconciled transactions of last year in Tally.Erp9 (Time: 4 min)</w:t>
      </w:r>
    </w:p>
    <w:p>
      <w:r>
        <w:t>67 - Recording Bank Related Transaction &amp; Finalizing BRS in Tally.Erp9 (Time: 8 min)</w:t>
      </w:r>
    </w:p>
    <w:p>
      <w:pPr>
        <w:pStyle w:val="Heading3"/>
      </w:pPr>
      <w:r>
        <w:t>Section 15 - Payroll in Tally erp9 (Index: 15)</w:t>
      </w:r>
    </w:p>
    <w:p>
      <w:r>
        <w:t>68 - Introduction to Payroll in Tally Erp9 (Time: 15 min)</w:t>
      </w:r>
    </w:p>
    <w:p>
      <w:r>
        <w:t>69 - Enabling Payroll &amp; Creating Masters in Tally.ERP 9 (Time: 23 min)</w:t>
      </w:r>
    </w:p>
    <w:p>
      <w:r>
        <w:t>70 - Recording Attendance &amp; Overtime details in Tally.ERP 9 (Time: 4 min)</w:t>
      </w:r>
    </w:p>
    <w:p>
      <w:r>
        <w:t>71 - Posting Payroll Vouchers in Tally.ERP 9 (Time: 7 min)</w:t>
      </w:r>
    </w:p>
    <w:p>
      <w:r>
        <w:t>72 - Analyzing Payroll reports in Tally.ERP 9 (Time: 3 min)</w:t>
      </w:r>
    </w:p>
    <w:p>
      <w:pPr>
        <w:pStyle w:val="Heading3"/>
      </w:pPr>
      <w:r>
        <w:t>Section 16 - Cost Center, Group and Categories in Tally.Erp9 (Index: 16)</w:t>
      </w:r>
    </w:p>
    <w:p>
      <w:r>
        <w:t>73 - Creating Cost Center using pre-defined cost center in Tally.ERP9 (Time: 10 min)</w:t>
      </w:r>
    </w:p>
    <w:p>
      <w:r>
        <w:t>74 - Cost centre groups &amp; cost categories in Tally.ERP9 (Time: 13 min)</w:t>
      </w:r>
    </w:p>
    <w:p>
      <w:pPr>
        <w:pStyle w:val="Heading3"/>
      </w:pPr>
      <w:r>
        <w:t>Section 17 - Backup and Restore of Data in Tally.Erp9 (Index: 17)</w:t>
      </w:r>
    </w:p>
    <w:p>
      <w:r>
        <w:t>75 - Manual and Auto Back, Manual and auto restore in Tally.erp9 (Time: 6 min)</w:t>
      </w:r>
    </w:p>
    <w:p>
      <w:pPr>
        <w:pStyle w:val="Heading3"/>
      </w:pPr>
      <w:r>
        <w:t>Section 18 - MIS Reports for Managerial Level in Tally.Erp9 (Index: 18)</w:t>
      </w:r>
    </w:p>
    <w:p>
      <w:r>
        <w:t>76 - MIS (Time: 6 min)</w:t>
      </w:r>
    </w:p>
    <w:p>
      <w:pPr>
        <w:pStyle w:val="Heading3"/>
      </w:pPr>
      <w:r>
        <w:t>Section 19 - Let's  Start Tally Prime With GST Complete Course (Latest Version) (Index: 19)</w:t>
      </w:r>
    </w:p>
    <w:p>
      <w:r>
        <w:t>77 - Download and Install Latest Tally Prime Software (Free) (Time: 8 min)</w:t>
      </w:r>
    </w:p>
    <w:p>
      <w:r>
        <w:t>Resource: Download Tally Prime Latest Software from Given Link for Free</w:t>
      </w:r>
    </w:p>
    <w:p>
      <w:pPr>
        <w:pStyle w:val="Heading3"/>
      </w:pPr>
      <w:r>
        <w:t>Section 20 - Working in Tally Prime Latest Software (Index: 20)</w:t>
      </w:r>
    </w:p>
    <w:p>
      <w:r>
        <w:t>78 - KeyBoard Shortcuts in Tally Prime with GST (Time: 5 min)</w:t>
      </w:r>
    </w:p>
    <w:p>
      <w:r>
        <w:t>79 - Company Creation in Tally Prime with GST (Time: 16 min)</w:t>
      </w:r>
    </w:p>
    <w:p>
      <w:r>
        <w:t>80 - Multiple Available Methods to work in Tally Prime (Time: 5 min)</w:t>
      </w:r>
    </w:p>
    <w:p>
      <w:r>
        <w:t>81 - Working with Existing Business Entries in Tally Prime with GST (Time: 8 min)</w:t>
      </w:r>
    </w:p>
    <w:p>
      <w:r>
        <w:t>82 - Working with Ledgers and Groups in Tally Prime with GST (Time: 16 min)</w:t>
      </w:r>
    </w:p>
    <w:p>
      <w:r>
        <w:t>83 - Understanding Grouping of Accounts in Tally Prime (Time: 9 min)</w:t>
      </w:r>
    </w:p>
    <w:p>
      <w:pPr>
        <w:pStyle w:val="Heading3"/>
      </w:pPr>
      <w:r>
        <w:t>Section 21 - Record Daily Transaction in Tally Prime with GST (Index: 21)</w:t>
      </w:r>
    </w:p>
    <w:p>
      <w:r>
        <w:t>84 - Types of Vouchers in Tally Prime (Time: 7 min)</w:t>
      </w:r>
    </w:p>
    <w:p>
      <w:r>
        <w:t>85 - Purchase Entry in Tally Prime (Time: 3 min)</w:t>
      </w:r>
    </w:p>
    <w:p>
      <w:r>
        <w:t>86 - Sales Entry in Tally Prime (Time: 2 min)</w:t>
      </w:r>
    </w:p>
    <w:p>
      <w:r>
        <w:t>87 - Receipt Entry in Tally Prime (Time: 4 min)</w:t>
      </w:r>
    </w:p>
    <w:p>
      <w:r>
        <w:t>88 - Credit Purchase and Credit Sales Entry in Tally Prime (Time: 6 min)</w:t>
      </w:r>
    </w:p>
    <w:p>
      <w:r>
        <w:t>89 - Contra Entries in Tally Prime (Time: 7 min)</w:t>
      </w:r>
    </w:p>
    <w:p>
      <w:r>
        <w:t>90 - Journal Entries in Tally Prime (Time: 9 min)</w:t>
      </w:r>
    </w:p>
    <w:p>
      <w:r>
        <w:t>91 - Other Day To Day Transaction or Entries in Tally Prime (Time: 9 min)</w:t>
      </w:r>
    </w:p>
    <w:p>
      <w:r>
        <w:t>92 - Reports - Balance Sheet, Trial Balance, Profit &amp; Loss in Tally Prime (Time: 8 min)</w:t>
      </w:r>
    </w:p>
    <w:p>
      <w:pPr>
        <w:pStyle w:val="Heading3"/>
      </w:pPr>
      <w:r>
        <w:t>Section 22 - Working with Stock in Tally Prime with GST (Index: 22)</w:t>
      </w:r>
    </w:p>
    <w:p>
      <w:r>
        <w:t>93 - Activate the Inventory Feature in Tally Prime with GST (Time: 2 min)</w:t>
      </w:r>
    </w:p>
    <w:p>
      <w:r>
        <w:t>94 - Create Stock Items &amp; Measurement Units in Tally Prime with GST (Time: 6 min)</w:t>
      </w:r>
    </w:p>
    <w:p>
      <w:r>
        <w:t>95 - Sale/Purchase Billing/Invoicing in Tally Prime with GST (Time: 7 min)</w:t>
      </w:r>
    </w:p>
    <w:p>
      <w:r>
        <w:t>96 - Opening/Existing Stock Items in Tally Prime (Time: 2 min)</w:t>
      </w:r>
    </w:p>
    <w:p>
      <w:r>
        <w:t>97 - Stock Reports - Tally Prime (Time: 9 min)</w:t>
      </w:r>
    </w:p>
    <w:p>
      <w:pPr>
        <w:pStyle w:val="Heading3"/>
      </w:pPr>
      <w:r>
        <w:t>Section 23 - Let's Start working with GST for Regular Dealer in Tally Prime (Index: 23)</w:t>
      </w:r>
    </w:p>
    <w:p>
      <w:r>
        <w:t>98 - Basic Understanding of GST (Time: 10 min)</w:t>
      </w:r>
    </w:p>
    <w:p>
      <w:r>
        <w:t>99 - Set Features &amp; Configuration of GST New Company and Set Tax at Company Level (Time: 6 min)</w:t>
      </w:r>
    </w:p>
    <w:p>
      <w:r>
        <w:t>100 - Set GST at Stock Group Level in Tally Prime (Time: 10 min)</w:t>
      </w:r>
    </w:p>
    <w:p>
      <w:r>
        <w:t>101 - Set GST at Stock Item Level in Tally Prime with GST (Time: 4 min)</w:t>
      </w:r>
    </w:p>
    <w:p>
      <w:r>
        <w:t>102 - Understand GST Returns in Tally Prime (Time: 5 min)</w:t>
      </w:r>
    </w:p>
    <w:p>
      <w:r>
        <w:t>103 - B2C- Interstate sales to Unregistered &amp; its effects on GSTR-1 (Time: 4 min)</w:t>
      </w:r>
    </w:p>
    <w:p>
      <w:r>
        <w:t>104 - B2C - Sales to Consumer in Tally Prime (Time: 4 min)</w:t>
      </w:r>
    </w:p>
    <w:p>
      <w:r>
        <w:t>105 - B2C (Large) - Sales to Consumer and its Effects on GST Reports in Tally Prime (Time: 4 min)</w:t>
      </w:r>
    </w:p>
    <w:p>
      <w:r>
        <w:t>106 - Change in Tax Rate in Tally Prime with GST (Time: 7 min)</w:t>
      </w:r>
    </w:p>
    <w:p>
      <w:r>
        <w:t>107 - GST Based on Item value in Tally Prime (Time: 7 min)</w:t>
      </w:r>
    </w:p>
    <w:p>
      <w:pPr>
        <w:pStyle w:val="Heading3"/>
      </w:pPr>
      <w:r>
        <w:t>Section 24 - Advance GST Transactions in Tally Prime with GST and GST Reports (Index: 24)</w:t>
      </w:r>
    </w:p>
    <w:p>
      <w:r>
        <w:t>108 - Generating Credit Note Interstate for Registered &amp; Unregistered Dealer (Time: 6 min)</w:t>
      </w:r>
    </w:p>
    <w:p>
      <w:r>
        <w:t>109 - Debit Note with GST &amp; GST returns in Tally Prime Software (Time: 2 min)</w:t>
      </w:r>
    </w:p>
    <w:p>
      <w:r>
        <w:t>110 - Zero Rated Goods in Tally Prime Software and its effects on GST Reports (Time: 6 min)</w:t>
      </w:r>
    </w:p>
    <w:p>
      <w:r>
        <w:t>111 - Recording Exempted Export Transactions in GST in Tally Prime Software (Time: 5 min)</w:t>
      </w:r>
    </w:p>
    <w:p>
      <w:r>
        <w:t>112 - Advance Received towards supply of Goods (PART 1) in Tally Prime Software (Time: 10 min)</w:t>
      </w:r>
    </w:p>
    <w:p>
      <w:r>
        <w:t>113 - GST against advance received (PART 2) in Tally Prime Software (Time: 8 min)</w:t>
      </w:r>
    </w:p>
    <w:p>
      <w:r>
        <w:t>114 - Set-Off-Tax Liability towards Advance Received and Adjustment Entries (PART 3) (Time: 6 min)</w:t>
      </w:r>
    </w:p>
    <w:p>
      <w:r>
        <w:t>115 - GST Sales to SEZ (Special Economic Zone) in Tally Prime Software (Time: 6 min)</w:t>
      </w:r>
    </w:p>
    <w:p>
      <w:pPr>
        <w:pStyle w:val="Heading3"/>
      </w:pPr>
      <w:r>
        <w:t>Section 25 - GST Transactions for Service Organisation in Tally Prime with GST (Index: 25)</w:t>
      </w:r>
    </w:p>
    <w:p>
      <w:r>
        <w:t>116 - Supply of Services with GST &amp; GST returns in Tally Prime Software (Time: 4 min)</w:t>
      </w:r>
    </w:p>
    <w:p>
      <w:r>
        <w:t>117 - Recording Import of Services with Adjustment Entries &amp; returns in Tally Prime (Time: 7 min)</w:t>
      </w:r>
    </w:p>
    <w:p>
      <w:r>
        <w:t>118 - Availing Input Tax Credit &amp; Payment of GST in Tally Prime Software (Time: 5 min)</w:t>
      </w:r>
    </w:p>
    <w:p>
      <w:pPr>
        <w:pStyle w:val="Heading3"/>
      </w:pPr>
      <w:r>
        <w:t>Section 26 - Order Processing in Tally Prime (Index: 26)</w:t>
      </w:r>
    </w:p>
    <w:p>
      <w:r>
        <w:t>119 - Creating Purchase Order &amp; Sales Order in Tally Prime Software (Time: 10 min)</w:t>
      </w:r>
    </w:p>
    <w:p>
      <w:r>
        <w:t>120 - Generating Receipt Note &amp; Delivery Note in Tally Prime Software (Time: 8 min)</w:t>
      </w:r>
    </w:p>
    <w:p>
      <w:r>
        <w:t>121 - Generating Purchase &amp; Sale Invoice in respect to above orders in Tally Prime (Time: 4 min)</w:t>
      </w:r>
    </w:p>
    <w:p>
      <w:r>
        <w:t>122 - Creating Purchase Return &amp; Sale return in respect to above orders in Tally Prime (Time: 6 min)</w:t>
      </w:r>
    </w:p>
    <w:p>
      <w:pPr>
        <w:pStyle w:val="Heading3"/>
      </w:pPr>
      <w:r>
        <w:t>Section 27 - RCM- Reverse Charge Mechanism in Tally Prime Software (Index: 27)</w:t>
      </w:r>
    </w:p>
    <w:p>
      <w:r>
        <w:t>123 - Understanding the concept of RCM (Time: 5 min)</w:t>
      </w:r>
    </w:p>
    <w:p>
      <w:r>
        <w:t>124 - Purchase from URD (unregistered dealer) under RCM in Tally Prime Software (Time: 11 min)</w:t>
      </w:r>
    </w:p>
    <w:p>
      <w:pPr>
        <w:pStyle w:val="Heading3"/>
      </w:pPr>
      <w:r>
        <w:t>Section 28 - E-way Bill in Tally Prime (Index: 28)</w:t>
      </w:r>
    </w:p>
    <w:p>
      <w:r>
        <w:t>125 - Understanding the concept of E-way Bill (Time: 3 min)</w:t>
      </w:r>
    </w:p>
    <w:p>
      <w:r>
        <w:t>126 - Handling E-way Bill transactions in Tally Prime Software (Time: 14 min)</w:t>
      </w:r>
    </w:p>
    <w:p>
      <w:pPr>
        <w:pStyle w:val="Heading3"/>
      </w:pPr>
      <w:r>
        <w:t>Section 29 - Composition Scheme in Tally Prime Software (Index: 29)</w:t>
      </w:r>
    </w:p>
    <w:p>
      <w:r>
        <w:t>127 - Introduction to Composition Scheme &amp; Recording Sales &amp; Purchase GST Transactions (Time: 9 min)</w:t>
      </w:r>
    </w:p>
    <w:p>
      <w:r>
        <w:t>128 - GSTR4  Report in Composition Dealers in Tally Prime Software (Time: 3 min)</w:t>
      </w:r>
    </w:p>
    <w:p>
      <w:pPr>
        <w:pStyle w:val="Heading3"/>
      </w:pPr>
      <w:r>
        <w:t>Section 30 - TDS - Tax Deducted at Source in Tally Prime Software (Index: 30)</w:t>
      </w:r>
    </w:p>
    <w:p>
      <w:r>
        <w:t>129 - Understanding the term TDS (Time: 4 min)</w:t>
      </w:r>
    </w:p>
    <w:p>
      <w:r>
        <w:t>130 - Configuring the settings &amp; creating masters for TDS transaction in Tally Prime (Time: 7 min)</w:t>
      </w:r>
    </w:p>
    <w:p>
      <w:r>
        <w:t>131 - Recording Expenses &amp; TDS deduction in Tally Prime Software (Time: 7 min)</w:t>
      </w:r>
    </w:p>
    <w:p>
      <w:r>
        <w:t>132 - TDS Transaction on Advance payment in Tally Prime Software (Time: 4 min)</w:t>
      </w:r>
    </w:p>
    <w:p>
      <w:r>
        <w:t>133 - Payment of TDS &amp; TDS reports in Tally Prime Software (Time: 4 min)</w:t>
      </w:r>
    </w:p>
    <w:p>
      <w:pPr>
        <w:pStyle w:val="Heading3"/>
      </w:pPr>
      <w:r>
        <w:t>Section 31 - Banking - Bank Reconciliation in Tally Prime Software (Index: 31)</w:t>
      </w:r>
    </w:p>
    <w:p>
      <w:r>
        <w:t>134 - Introduction to Bank Reconciliation (Time: 5 min)</w:t>
      </w:r>
    </w:p>
    <w:p>
      <w:r>
        <w:t>135 - Setting Cheque book in Tally for Bank A/C in Tally Prime Software (Time: 3 min)</w:t>
      </w:r>
    </w:p>
    <w:p>
      <w:r>
        <w:t>136 - Opening BRS- Unreconciled transactions of last year in Tally Prime Software (Time: 4 min)</w:t>
      </w:r>
    </w:p>
    <w:p>
      <w:r>
        <w:t>137 - Recording Bank Related Transaction &amp; Finalizing BRS in Tally Prime Software (Time: 8 min)</w:t>
      </w:r>
    </w:p>
    <w:p>
      <w:pPr>
        <w:pStyle w:val="Heading3"/>
      </w:pPr>
      <w:r>
        <w:t>Section 32 - Payroll concepts and working in Tally Prime Software (Index: 32)</w:t>
      </w:r>
    </w:p>
    <w:p>
      <w:r>
        <w:t>138 - Concepts of Payroll (Time: 15 min)</w:t>
      </w:r>
    </w:p>
    <w:p>
      <w:r>
        <w:t>139 - Enabling Payroll &amp; Creating Masters in Tally Prime Software (Time: 22 min)</w:t>
      </w:r>
    </w:p>
    <w:p>
      <w:r>
        <w:t>140 - Recording Attendance &amp; Overtime details in Tally Prime Software (Time: 3 min)</w:t>
      </w:r>
    </w:p>
    <w:p>
      <w:r>
        <w:t>141 - Posting Payroll Vouchers in Tally Prime Software (Time: 6 min)</w:t>
      </w:r>
    </w:p>
    <w:p>
      <w:r>
        <w:t>142 - Analyzing Payroll reports in Tally Prime Software (Time: 3 min)</w:t>
      </w:r>
    </w:p>
    <w:p>
      <w:pPr>
        <w:pStyle w:val="Heading3"/>
      </w:pPr>
      <w:r>
        <w:t>Section 33 - Cost Center, Group and Categories in Tally Prime (Index: 33)</w:t>
      </w:r>
    </w:p>
    <w:p>
      <w:r>
        <w:t>143 - Creating Cost Center using pre-defined cost center in Tally Prime Software (Time: 4 min)</w:t>
      </w:r>
    </w:p>
    <w:p>
      <w:r>
        <w:t>144 - Cost centre groups &amp; cost categories in Tally Prime Software (Time: 6 min)</w:t>
      </w:r>
    </w:p>
    <w:p>
      <w:pPr>
        <w:pStyle w:val="Heading3"/>
      </w:pPr>
      <w:r>
        <w:t>Section 34 - Collect your certificate (Index: 34)</w:t>
      </w:r>
    </w:p>
    <w:p>
      <w:r>
        <w:t>145 - Collect your certificate (Time: 0 min)</w:t>
      </w:r>
    </w:p>
    <w:p>
      <w:r>
        <w:br w:type="page"/>
      </w:r>
    </w:p>
    <w:p>
      <w:pPr>
        <w:pStyle w:val="Heading2"/>
      </w:pPr>
      <w:r>
        <w:t>Course ID: 3195180 - GST Returns Course (Live Working) : Get Certified Today</w:t>
      </w:r>
    </w:p>
    <w:p>
      <w:pPr>
        <w:pStyle w:val="Heading3"/>
      </w:pPr>
      <w:r>
        <w:t>Section 01 - GST structure, Types of returns, Due dates, Documentation &amp; process of filing. (Index: 1)</w:t>
      </w:r>
    </w:p>
    <w:p>
      <w:r>
        <w:t>01 - Introduction to GST Structure. (Time: 14 min)</w:t>
      </w:r>
    </w:p>
    <w:p>
      <w:r>
        <w:t>02 - Documentation and Process required for GST Registration (Time: 6 min)</w:t>
      </w:r>
    </w:p>
    <w:p>
      <w:r>
        <w:t>03 - GST returns and due dates for filing (Time: 13 min)</w:t>
      </w:r>
    </w:p>
    <w:p>
      <w:pPr>
        <w:pStyle w:val="Heading3"/>
      </w:pPr>
      <w:r>
        <w:t>Section 02 - Register for PAN CARD, TAN NO. &amp; DIGITAL SIGNATURE CERTIFICATE on Govt. website. (Index: 2)</w:t>
      </w:r>
    </w:p>
    <w:p>
      <w:r>
        <w:t>04 - Online Application for PAN (Time: 14 min)</w:t>
      </w:r>
    </w:p>
    <w:p>
      <w:r>
        <w:t>05 - Online Application for TAN (Time: 12 min)</w:t>
      </w:r>
    </w:p>
    <w:p>
      <w:r>
        <w:t>06 - Registering for Digital Signature Certificate &amp; INSTALLING emSigner (Time: 4 min)</w:t>
      </w:r>
    </w:p>
    <w:p>
      <w:pPr>
        <w:pStyle w:val="Heading3"/>
      </w:pPr>
      <w:r>
        <w:t>Section 03 - GST Registration on GST Govt Website (Index: 3)</w:t>
      </w:r>
    </w:p>
    <w:p>
      <w:r>
        <w:t>07 - Online GST Registration for Normal Taxpayer (Time: 26 min)</w:t>
      </w:r>
    </w:p>
    <w:p>
      <w:r>
        <w:t>08 - Online GST Registration for Practitioner's (Time: 10 min)</w:t>
      </w:r>
    </w:p>
    <w:p>
      <w:pPr>
        <w:pStyle w:val="Heading3"/>
      </w:pPr>
      <w:r>
        <w:t>Section 04 - Filing of New Returns (Beta/Trial) on Govt website (Index: 4)</w:t>
      </w:r>
    </w:p>
    <w:p>
      <w:r>
        <w:t>09 - New Returns Dashboard - Managing Profile &amp; changing return type (Time: 6 min)</w:t>
      </w:r>
    </w:p>
    <w:p>
      <w:r>
        <w:t>10 - Form GST ANX-1 (Details of outward ,imports &amp; inward supplies ATTRACTING  RCM) (Time: 14 min)</w:t>
      </w:r>
    </w:p>
    <w:p>
      <w:r>
        <w:t>11 - Form GST ANX-2 (Details of auto drafted inward supplies) (Time: 12 min)</w:t>
      </w:r>
    </w:p>
    <w:p>
      <w:r>
        <w:t>12 - Form GST RET 1 - Filing of Return by Normal Taxpayers (Monthly) (Time: 19 min)</w:t>
      </w:r>
    </w:p>
    <w:p>
      <w:r>
        <w:t>13 - Form GST RET 2 - Filing of Return by Sahaj Taxpayers (Quarterly) (Time: 9 min)</w:t>
      </w:r>
    </w:p>
    <w:p>
      <w:r>
        <w:t>14 - Form GST RET 3 - Filing of Return by Sugam Taxpayers (Quarterly) (Time: 2 min)</w:t>
      </w:r>
    </w:p>
    <w:p>
      <w:pPr>
        <w:pStyle w:val="Heading3"/>
      </w:pPr>
      <w:r>
        <w:t>Section 05 - Filing GSTR 1, making payment and importing E-WAY BILL on website (Index: 5)</w:t>
      </w:r>
    </w:p>
    <w:p>
      <w:r>
        <w:t>15 - Filing GSTR-1 &amp; Importing e-Way Bill Data in GSTR-1 (Part 1) (Time: 21 min)</w:t>
      </w:r>
    </w:p>
    <w:p>
      <w:r>
        <w:t>16 - Filing GSTR-1 &amp; Importing e-Way Bill Data in GSTR-1 (Part 2) (Time: 16 min)</w:t>
      </w:r>
    </w:p>
    <w:p>
      <w:r>
        <w:t>17 - Filing GSTR-1 &amp; Importing e-Way Bill Data in GSTR-1 (Part 3) (Time: 8 min)</w:t>
      </w:r>
    </w:p>
    <w:p>
      <w:r>
        <w:t>18 - Downloading, Installing and Uploading invoices in GSTR-1/ Taking Actions in GSTR (Time: 18 min)</w:t>
      </w:r>
    </w:p>
    <w:p>
      <w:pPr>
        <w:pStyle w:val="Heading3"/>
      </w:pPr>
      <w:r>
        <w:t>Section 06 - Filing Returns GSTR-2 to GSTR-11 on Govt website. (Index: 6)</w:t>
      </w:r>
    </w:p>
    <w:p>
      <w:r>
        <w:t>19 - Viewing GSTR-2A (Time: 5 min)</w:t>
      </w:r>
    </w:p>
    <w:p>
      <w:r>
        <w:t>20 - Filing GSTR-3B (Time: 12 min)</w:t>
      </w:r>
    </w:p>
    <w:p>
      <w:r>
        <w:t>21 - Filing GSTR-3B Nil Return (Time: 4 min)</w:t>
      </w:r>
    </w:p>
    <w:p>
      <w:r>
        <w:t>22 - Creating and Filing details in Form GST CMP-08 (Time: 3 min)</w:t>
      </w:r>
    </w:p>
    <w:p>
      <w:r>
        <w:t>23 - Viewing GSTR-4A (Time: 4 min)</w:t>
      </w:r>
    </w:p>
    <w:p>
      <w:r>
        <w:t>24 - Filing GSTR-5 (Time: 7 min)</w:t>
      </w:r>
    </w:p>
    <w:p>
      <w:r>
        <w:t>25 - Filing GSTR-5A (Time: 11 min)</w:t>
      </w:r>
    </w:p>
    <w:p>
      <w:r>
        <w:t>26 - Filing GSTR-6 (Time: 18 min)</w:t>
      </w:r>
    </w:p>
    <w:p>
      <w:r>
        <w:t>27 - GSTR-6A (Time: 3 min)</w:t>
      </w:r>
    </w:p>
    <w:p>
      <w:r>
        <w:t>28 - Filing GSTR-7 (Time: 11 min)</w:t>
      </w:r>
    </w:p>
    <w:p>
      <w:r>
        <w:t>29 - GSTR-7A (Time: 3 min)</w:t>
      </w:r>
    </w:p>
    <w:p>
      <w:r>
        <w:t>30 - Filing GSTR-8 (Time: 13 min)</w:t>
      </w:r>
    </w:p>
    <w:p>
      <w:r>
        <w:t>31 - Filing GSTR-9 (Time: 22 min)</w:t>
      </w:r>
    </w:p>
    <w:p>
      <w:r>
        <w:t>32 - Filing GSTR-10 (Time: 13 min)</w:t>
      </w:r>
    </w:p>
    <w:p>
      <w:r>
        <w:t>33 - Filing GSTR-11 (Time: 8 min)</w:t>
      </w:r>
    </w:p>
    <w:p>
      <w:pPr>
        <w:pStyle w:val="Heading3"/>
      </w:pPr>
      <w:r>
        <w:t>Section 07 - Returns Offline Utility Tools on website. (Index: 7)</w:t>
      </w:r>
    </w:p>
    <w:p>
      <w:r>
        <w:t>34 - GSTR3B, GSTR 4, GSTR6,GSTR7, GSTR8, GSTR9,9A,9C GSTR8, GSTR10, GSTR11 by offline (Time: 5 min)</w:t>
      </w:r>
    </w:p>
    <w:p>
      <w:r>
        <w:t>35 - Tracking Return Status (Time: 3 min)</w:t>
      </w:r>
    </w:p>
    <w:p>
      <w:r>
        <w:t>36 - Viewing e-Filed Returns (Time: 2 min)</w:t>
      </w:r>
    </w:p>
    <w:p>
      <w:pPr>
        <w:pStyle w:val="Heading3"/>
      </w:pPr>
      <w:r>
        <w:t>Section 08 - TDS/ TCS and INPUT TAX CREDIT adjustments on Govt website (Index: 8)</w:t>
      </w:r>
    </w:p>
    <w:p>
      <w:r>
        <w:t>37 - Comparison of Liability Declared and ITC Claimed (Time: 12 min)</w:t>
      </w:r>
    </w:p>
    <w:p>
      <w:r>
        <w:t>38 - Filing TDS and TCS Credit Received (Time: 9 min)</w:t>
      </w:r>
    </w:p>
    <w:p>
      <w:r>
        <w:t>39 - Filing Form GST ITC-01 - Declaration for Claim of ITC on New GST Registration (Time: 9 min)</w:t>
      </w:r>
    </w:p>
    <w:p>
      <w:pPr>
        <w:pStyle w:val="Heading3"/>
      </w:pPr>
      <w:r>
        <w:t>Section 09 - Composition Levy on Govt website (Index: 9)</w:t>
      </w:r>
    </w:p>
    <w:p>
      <w:r>
        <w:t>40 - Form CMP-02 Opt for composition scheme (Time: 4 min)</w:t>
      </w:r>
    </w:p>
    <w:p>
      <w:r>
        <w:t>41 - Form CMP-04 Withdrawal from composition scheme (Time: 4 min)</w:t>
      </w:r>
    </w:p>
    <w:p>
      <w:r>
        <w:t>42 - Form CMP-03 Intimation of stock details by migrated taxpayers (Time: 7 min)</w:t>
      </w:r>
    </w:p>
    <w:p>
      <w:pPr>
        <w:pStyle w:val="Heading3"/>
      </w:pPr>
      <w:r>
        <w:t>Section 10 - "Registration Services" on Govt website. (Index: 10)</w:t>
      </w:r>
    </w:p>
    <w:p>
      <w:r>
        <w:t>43 - Amendment, Tracking &amp; cancellation of GST Registration (Time: 6 min)</w:t>
      </w:r>
    </w:p>
    <w:p>
      <w:pPr>
        <w:pStyle w:val="Heading3"/>
      </w:pPr>
      <w:r>
        <w:t>Section 11 - "Refunds Services" on Govt website (Index: 11)</w:t>
      </w:r>
    </w:p>
    <w:p>
      <w:r>
        <w:t>44 - Refund pre-application , viewing submitted app., tracking refund status on GSTN (Time: 4 min)</w:t>
      </w:r>
    </w:p>
    <w:p>
      <w:pPr>
        <w:pStyle w:val="Heading3"/>
      </w:pPr>
      <w:r>
        <w:t>Section 12 - GST Law, GST Act and Ammendments on Central Govt. Portal. (Index: 12)</w:t>
      </w:r>
    </w:p>
    <w:p>
      <w:r>
        <w:t>45 - Accessing Act, Rule, Amendment, Notifications, etc. relating to GST Law (Time: 3 min)</w:t>
      </w:r>
    </w:p>
    <w:p>
      <w:pPr>
        <w:pStyle w:val="Heading3"/>
      </w:pPr>
      <w:r>
        <w:t>Section 13 - "Searching Taxpayer Services" on GST Govt website (Index: 13)</w:t>
      </w:r>
    </w:p>
    <w:p>
      <w:r>
        <w:t>46 - Search by GSTIN, UIN, PAN, Composition Taxpayer. (Time: 3 min)</w:t>
      </w:r>
    </w:p>
    <w:p>
      <w:pPr>
        <w:pStyle w:val="Heading3"/>
      </w:pPr>
      <w:r>
        <w:t>Section 14 - Bonus Lecture (Index: 14)</w:t>
      </w:r>
    </w:p>
    <w:p>
      <w:r>
        <w:t>47 - Bonus Lecture (Time: 0 min)</w:t>
      </w:r>
    </w:p>
    <w:p>
      <w:r>
        <w:br w:type="page"/>
      </w:r>
    </w:p>
    <w:p>
      <w:pPr>
        <w:pStyle w:val="Heading2"/>
      </w:pPr>
      <w:r>
        <w:t>Course ID: 3465656 - TallyPrime+GST+Payroll+IncomeTax+TDS+TCS+MSExcel (ComboPack)</w:t>
      </w:r>
    </w:p>
    <w:p>
      <w:pPr>
        <w:pStyle w:val="Heading3"/>
      </w:pPr>
      <w:r>
        <w:t>Section 01 - S1 : Basics of Commerce, Accounting (Index: 1)</w:t>
      </w:r>
    </w:p>
    <w:p>
      <w:r>
        <w:t>01 - S1.1 What is Commerce (Time: 2 min)</w:t>
      </w:r>
    </w:p>
    <w:p>
      <w:r>
        <w:t>Resource: S1.1 What is Commerce.pdf</w:t>
      </w:r>
    </w:p>
    <w:p>
      <w:r>
        <w:t>02 - S1.2 What is Accounting, Why do we need it (Time: 3 min)</w:t>
      </w:r>
    </w:p>
    <w:p>
      <w:r>
        <w:t>Resource: S1.2 What is Accounting &amp; Why Do We Need It.pdf</w:t>
      </w:r>
    </w:p>
    <w:p>
      <w:r>
        <w:t>03 - S1.3 Double Entry Accounting System Steps, Structure (Time: 8 min)</w:t>
      </w:r>
    </w:p>
    <w:p>
      <w:r>
        <w:t>Resource: S1.3 Double Entry Systems - Practical Steps.pdf</w:t>
      </w:r>
    </w:p>
    <w:p>
      <w:r>
        <w:t>Resource: S1.3 Double Entry System Step-Structure.pdf</w:t>
      </w:r>
    </w:p>
    <w:p>
      <w:r>
        <w:t>04 - S1.4 Golden Rules of Accounts (Time: 3 min)</w:t>
      </w:r>
    </w:p>
    <w:p>
      <w:r>
        <w:t>Resource: S1.4 Golden Rules of Accounts.pdf</w:t>
      </w:r>
    </w:p>
    <w:p>
      <w:r>
        <w:t>05 - S1.5 Importance of Accounting (Time: 6 min)</w:t>
      </w:r>
    </w:p>
    <w:p>
      <w:r>
        <w:t>Resource: S1.5 Importance of Accounting.pdf</w:t>
      </w:r>
    </w:p>
    <w:p>
      <w:r>
        <w:t>06 - S1.6 Branches of Accounting (Time: 8 min)</w:t>
      </w:r>
    </w:p>
    <w:p>
      <w:r>
        <w:t>Resource: S1.6 Branches of Accounting.pdf</w:t>
      </w:r>
    </w:p>
    <w:p>
      <w:r>
        <w:t>07 - S1.7 Bases of Accounting (Time: 2 min)</w:t>
      </w:r>
    </w:p>
    <w:p>
      <w:r>
        <w:t>Resource: S1.7 Bases of Accounting.pdf</w:t>
      </w:r>
    </w:p>
    <w:p>
      <w:r>
        <w:t>08 - S1.8 Book Keeping vs Accounting (Time: 2 min)</w:t>
      </w:r>
    </w:p>
    <w:p>
      <w:r>
        <w:t>Resource: S1.8 BOOK KEEPING VS ACCOUNTING.pdf</w:t>
      </w:r>
    </w:p>
    <w:p>
      <w:r>
        <w:t>09 - S1.9 Basic terms used in Accounting (Time: 18 min)</w:t>
      </w:r>
    </w:p>
    <w:p>
      <w:r>
        <w:t>Resource: S1.9 Basic terms used in Accounting.pdf</w:t>
      </w:r>
    </w:p>
    <w:p>
      <w:r>
        <w:t>10 - S1.10 Concepts of Accounting (Time: 7 min)</w:t>
      </w:r>
    </w:p>
    <w:p>
      <w:r>
        <w:t>Resource: S1.10 Fundamental Concepts of Accounting.pdf</w:t>
      </w:r>
    </w:p>
    <w:p>
      <w:r>
        <w:t>11 - S1.11 Accounting Standards (Time: 3 min)</w:t>
      </w:r>
    </w:p>
    <w:p>
      <w:r>
        <w:t>Resource: S1.11 Accounting Standards.pdf</w:t>
      </w:r>
    </w:p>
    <w:p>
      <w:r>
        <w:t>12 - S1.12 The 3-Step Journalizing Method (Time: 9 min)</w:t>
      </w:r>
    </w:p>
    <w:p>
      <w:r>
        <w:t>Resource: S1.12 Excel file with Filled Data.xlsx</w:t>
      </w:r>
    </w:p>
    <w:p>
      <w:r>
        <w:t>Resource: S1.12 Excel Practice file without Data.xlsx</w:t>
      </w:r>
    </w:p>
    <w:p>
      <w:r>
        <w:t>Resource: S1.12 The 3-Step Journalizing Method Journals PDF with Data.pdf</w:t>
      </w:r>
    </w:p>
    <w:p>
      <w:r>
        <w:t>Resource: S1.12 The 3-Step Journalizing Method PDF.pdf</w:t>
      </w:r>
    </w:p>
    <w:p>
      <w:r>
        <w:t>13 - S1.13 The Journal - First Book of Entry in Accounting (Time: 14 min)</w:t>
      </w:r>
    </w:p>
    <w:p>
      <w:r>
        <w:t>Resource: S1.13 Excel file with Filled Data.xlsx</w:t>
      </w:r>
    </w:p>
    <w:p>
      <w:r>
        <w:t>Resource: S1.13 Excel Practice file without Data.xlsx</w:t>
      </w:r>
    </w:p>
    <w:p>
      <w:r>
        <w:t>14 - S1.14 Ledger Proforma (Time: 4 min)</w:t>
      </w:r>
    </w:p>
    <w:p>
      <w:r>
        <w:t>15 - S1.15 Posting to Ledger - Transferring Journal Entries Accurately (Time: 16 min)</w:t>
      </w:r>
    </w:p>
    <w:p>
      <w:r>
        <w:t>Resource: S1.15 Excel file with Filled Data.xlsx</w:t>
      </w:r>
    </w:p>
    <w:p>
      <w:r>
        <w:t>Resource: S1.15 Excel Practice file without Data.xlsx</w:t>
      </w:r>
    </w:p>
    <w:p>
      <w:r>
        <w:t>16 - S1.16 Balancing the Ledger - Finding Closing Balances (Time: 12 min)</w:t>
      </w:r>
    </w:p>
    <w:p>
      <w:r>
        <w:t>17 - S1.17 Trial Balance - Checking Mathematical Accuracy of Accounts (Time: 5 min)</w:t>
      </w:r>
    </w:p>
    <w:p>
      <w:r>
        <w:t>18 - S1.18 Final Accounts - Structure (Time: 4 min)</w:t>
      </w:r>
    </w:p>
    <w:p>
      <w:r>
        <w:t>19 - S1.19 Preparing Trading Account - Calculating Gross Profit or Loss (Time: 6 min)</w:t>
      </w:r>
    </w:p>
    <w:p>
      <w:r>
        <w:t>20 - S1.20 Profit &amp; Loss Account - Finding Net Profit or Loss (Time: 5 min)</w:t>
      </w:r>
    </w:p>
    <w:p>
      <w:r>
        <w:t>21 - S1.21 Balance Sheet (Time: 7 min)</w:t>
      </w:r>
    </w:p>
    <w:p>
      <w:pPr>
        <w:pStyle w:val="Heading3"/>
      </w:pPr>
      <w:r>
        <w:t>Section 02 - S2. Course Tips, Download Materials and Practice Notes (Index: 2)</w:t>
      </w:r>
    </w:p>
    <w:p>
      <w:r>
        <w:t>22 - S2.1 Download Materials (Time: 2 min)</w:t>
      </w:r>
    </w:p>
    <w:p>
      <w:r>
        <w:t>Resource: S2.1 Course Tips, Download Materials.pdf</w:t>
      </w:r>
    </w:p>
    <w:p>
      <w:r>
        <w:t>23 - S2.2 How to Watch &amp; Practice Videos (Time: 3 min)</w:t>
      </w:r>
    </w:p>
    <w:p>
      <w:pPr>
        <w:pStyle w:val="Heading3"/>
      </w:pPr>
      <w:r>
        <w:t>Section 03 - S3. TallyPrime Basics (Index: 3)</w:t>
      </w:r>
    </w:p>
    <w:p>
      <w:r>
        <w:t>24 - S3.1 Overview on Tally - History, Advantages, Releases (Time: 5 min)</w:t>
      </w:r>
    </w:p>
    <w:p>
      <w:r>
        <w:t>Resource: S3.1- Overview on Tally – History, Advantages, and Releases.pdf</w:t>
      </w:r>
    </w:p>
    <w:p>
      <w:r>
        <w:t>25 - S3.2 Tally License Modules and Pricing (Time: 5 min)</w:t>
      </w:r>
    </w:p>
    <w:p>
      <w:r>
        <w:t>Resource: S3.2 Pricing of Tally Application – Modules of Licenses.pdf</w:t>
      </w:r>
    </w:p>
    <w:p>
      <w:r>
        <w:t>26 - S3.3 Download and Installation of Tally Prime (Time: 10 min)</w:t>
      </w:r>
    </w:p>
    <w:p>
      <w:r>
        <w:t>Resource: S3.3- Download and Installation – Update TallyPrime.pdf</w:t>
      </w:r>
    </w:p>
    <w:p>
      <w:r>
        <w:t>27 - S3.4 Licensing options – Education mode, License from network and Activate New L (Time: 8 min)</w:t>
      </w:r>
    </w:p>
    <w:p>
      <w:r>
        <w:t>Resource: S3.4 Licensing Options – Education Mode, License from Network, Reactivate License, Activate New License.pdf</w:t>
      </w:r>
    </w:p>
    <w:p>
      <w:r>
        <w:t>28 - S3.5 Change default data saving path I Company Data Saving Path (Time: 5 min)</w:t>
      </w:r>
    </w:p>
    <w:p>
      <w:r>
        <w:t>29 - S3.6 Create your first company –Create, Alter, Shut, Delete, Default Loading Com (Time: 17 min)</w:t>
      </w:r>
    </w:p>
    <w:p>
      <w:r>
        <w:t>Resource: S3.6- Company Creation, Alteration, Shut, and Delete in TallyPrime.pdf</w:t>
      </w:r>
    </w:p>
    <w:p>
      <w:r>
        <w:t>30 - S3.7 TallyPrime – pre-defined voucher an Introduction (Time: 6 min)</w:t>
      </w:r>
    </w:p>
    <w:p>
      <w:r>
        <w:t>31 - S3.8 3-Essentials for Passing Vouchers (Time: 8 min)</w:t>
      </w:r>
    </w:p>
    <w:p>
      <w:r>
        <w:t>Resource: S3.8 3-Essential for Passing Vouchers.pdf</w:t>
      </w:r>
    </w:p>
    <w:p>
      <w:r>
        <w:t>Resource: S3.8 Chart of Accounts.pdf</w:t>
      </w:r>
    </w:p>
    <w:p>
      <w:r>
        <w:t>32 - S3.9 Traditional Recording vs Smart Recording (Time: 8 min)</w:t>
      </w:r>
    </w:p>
    <w:p>
      <w:r>
        <w:t>33 - S3.10 Tally Primes Single Entry Mode vs Double Entry Mode (Time: 7 min)</w:t>
      </w:r>
    </w:p>
    <w:p>
      <w:r>
        <w:t>34 - S3.11 Recording Simple Purchases and Sales (Time: 32 min)</w:t>
      </w:r>
    </w:p>
    <w:p>
      <w:r>
        <w:t>Resource: S3.11 Recording simple purchases &amp; Sales.pdf</w:t>
      </w:r>
    </w:p>
    <w:p>
      <w:r>
        <w:t>Resource: S3.11 Excel with Data.xlsx</w:t>
      </w:r>
    </w:p>
    <w:p>
      <w:r>
        <w:t>Resource: S3.11 Excel without Data.xlsx</w:t>
      </w:r>
    </w:p>
    <w:p>
      <w:r>
        <w:t>35 - S3.12 Recording Contra, Receipt, Payment vouchers in Tally Prime (Time: 21 min)</w:t>
      </w:r>
    </w:p>
    <w:p>
      <w:r>
        <w:t>Resource: S3.12 Recording Contra, receipt, payment vouchers.pdf</w:t>
      </w:r>
    </w:p>
    <w:p>
      <w:r>
        <w:t>36 - S3.13 Recording Journals in Tally Prime (Time: 13 min)</w:t>
      </w:r>
    </w:p>
    <w:p>
      <w:r>
        <w:t>Resource: S3.13 Recording Journals in TallyPrime.pdf</w:t>
      </w:r>
    </w:p>
    <w:p>
      <w:r>
        <w:t>37 - S3.14 How to Update Opening balance of ledger, Opening Stock for Items (Time: 6 min)</w:t>
      </w:r>
    </w:p>
    <w:p>
      <w:r>
        <w:t>Resource: S3.14 How to update opening balance for ledger, opening stock for items.pdf</w:t>
      </w:r>
    </w:p>
    <w:p>
      <w:pPr>
        <w:pStyle w:val="Heading3"/>
      </w:pPr>
      <w:r>
        <w:t>Section 04 - S4. Billing in TallyPrime with GST (Index: 4)</w:t>
      </w:r>
    </w:p>
    <w:p>
      <w:r>
        <w:t>38 - S4.1 What is GST-a short Introduction to GST (Time: 4 min)</w:t>
      </w:r>
    </w:p>
    <w:p>
      <w:r>
        <w:t>Resource: S4.1- What is GST - A Short Introduction to GST.pdf</w:t>
      </w:r>
    </w:p>
    <w:p>
      <w:r>
        <w:t>39 - S4.2 GST Classifications and Place of Supply (Time: 3 min)</w:t>
      </w:r>
    </w:p>
    <w:p>
      <w:r>
        <w:t>Resource: S4.2 GST Classifications and Place of Supply.pdf</w:t>
      </w:r>
    </w:p>
    <w:p>
      <w:r>
        <w:t>40 - S4.3 Know Your PAN &amp; GST Number (Time: 5 min)</w:t>
      </w:r>
    </w:p>
    <w:p>
      <w:r>
        <w:t>Resource: S4.3 Know Your PAN &amp; GST Number.pdf</w:t>
      </w:r>
    </w:p>
    <w:p>
      <w:r>
        <w:t>41 - S4.4 Know About HSN-SAC Codes (Time: 5 min)</w:t>
      </w:r>
    </w:p>
    <w:p>
      <w:r>
        <w:t>Resource: S4.4 HSN Codes for GST.pdf</w:t>
      </w:r>
    </w:p>
    <w:p>
      <w:r>
        <w:t>Resource: S4.4 SAC Codes for GST.pdf</w:t>
      </w:r>
    </w:p>
    <w:p>
      <w:r>
        <w:t>Resource: S4.4 Know About HSN-SAC Codes PPT PDF.pdf</w:t>
      </w:r>
    </w:p>
    <w:p>
      <w:r>
        <w:t>42 - S4.5 Know difference between Taxable, Exempted, Nil Rated (Time: 4 min)</w:t>
      </w:r>
    </w:p>
    <w:p>
      <w:r>
        <w:t>Resource: S4.5 Know difference between Taxable, Exempted, Nil Rated.pdf</w:t>
      </w:r>
    </w:p>
    <w:p>
      <w:r>
        <w:t>43 - S4.6 Types of GST Registrations &amp; Their Applicable Returns (Time: 10 min)</w:t>
      </w:r>
    </w:p>
    <w:p>
      <w:r>
        <w:t>Resource: S4.6 Types of GST Registrations &amp; Their Applicable Returns.pdf</w:t>
      </w:r>
    </w:p>
    <w:p>
      <w:r>
        <w:t>44 - S4.7 Recording GST Purchases &amp; Sales – Traditional Method (Time: 37 min)</w:t>
      </w:r>
    </w:p>
    <w:p>
      <w:r>
        <w:t>Resource: S4.7 Recording GST Purchases &amp; Sales – Traditional Method PDF.pdf</w:t>
      </w:r>
    </w:p>
    <w:p>
      <w:r>
        <w:t>45 - S4.8 Recording GST with Auto Billing (Time: 9 min)</w:t>
      </w:r>
    </w:p>
    <w:p>
      <w:r>
        <w:t>Resource: S4.7 Recording GST Purchases &amp; Sales – Traditional Method PDF.pdf</w:t>
      </w:r>
    </w:p>
    <w:p>
      <w:r>
        <w:t>46 - S4.9 GST Rates Configuration on different levels (Time: 18 min)</w:t>
      </w:r>
    </w:p>
    <w:p>
      <w:r>
        <w:t>Resource: S4.9 GST Rates Configuration on different levels PDF.pdf</w:t>
      </w:r>
    </w:p>
    <w:p>
      <w:r>
        <w:t>47 - S4.10 GST Rates Based on Product Price (Time: 3 min)</w:t>
      </w:r>
    </w:p>
    <w:p>
      <w:r>
        <w:t>Resource: S4.10 GST rate based on product price PDF.pdf</w:t>
      </w:r>
    </w:p>
    <w:p>
      <w:r>
        <w:t>48 - S4.11 Recording GST Services (Time: 7 min)</w:t>
      </w:r>
    </w:p>
    <w:p>
      <w:r>
        <w:t>Resource: S4.11 Recording GST Services PDF.pdf</w:t>
      </w:r>
    </w:p>
    <w:p>
      <w:r>
        <w:t>49 - S4.12 Recording GST Expenses Claimable and Non-claimable (Time: 7 min)</w:t>
      </w:r>
    </w:p>
    <w:p>
      <w:r>
        <w:t>Resource: S4.12 Recording GST Assets – claimable and non-claimable PDF.pdf</w:t>
      </w:r>
    </w:p>
    <w:p>
      <w:r>
        <w:t>50 - S4.13 Recording GST Assets – claimable and non-claimable (Time: 17 min)</w:t>
      </w:r>
    </w:p>
    <w:p>
      <w:r>
        <w:t>Resource: S4.13 Recording GST Expenses Claimable and Non-claimable PDF.pdf</w:t>
      </w:r>
    </w:p>
    <w:p>
      <w:r>
        <w:t>51 - S4.14 How to Create Ledgers using GSTIN, Import GSTIN (Time: 4 min)</w:t>
      </w:r>
    </w:p>
    <w:p>
      <w:r>
        <w:t>52 - S4.15 How Check Party's GST Filing Status (Time: 2 min)</w:t>
      </w:r>
    </w:p>
    <w:p>
      <w:r>
        <w:t>53 - S4.16 How to View ITC at Risk Balance (Time: 3 min)</w:t>
      </w:r>
    </w:p>
    <w:p>
      <w:r>
        <w:t>54 - S4.17 Billing Configuration – Company Logo (Time: 3 min)</w:t>
      </w:r>
    </w:p>
    <w:p>
      <w:r>
        <w:t>Resource: S4.17 Billing Configuration – Company Logo.pdf</w:t>
      </w:r>
    </w:p>
    <w:p>
      <w:r>
        <w:t>Resource: S4.17 LOGO.jpg</w:t>
      </w:r>
    </w:p>
    <w:p>
      <w:r>
        <w:t>55 - S4.18 Billing Configuration – Additional Description for Stock items &amp; Ledgers (Time: 3 min)</w:t>
      </w:r>
    </w:p>
    <w:p>
      <w:r>
        <w:t>Resource: S4.18 Billing Configuration – Additional Description for Stock Items &amp; Ledgers.pdf</w:t>
      </w:r>
    </w:p>
    <w:p>
      <w:r>
        <w:t>56 - S4.19 Billing Configuration – Enable Rate Inclusive of Taxes column (Time: 3 min)</w:t>
      </w:r>
    </w:p>
    <w:p>
      <w:r>
        <w:t>Resource: S4.19 Billing Configuration – Enable Rate Inclusive of Taxes Column.pdf</w:t>
      </w:r>
    </w:p>
    <w:p>
      <w:r>
        <w:t>57 - S4.20 Billing Configuration – Update Sales Voucher Numbering (Time: 3 min)</w:t>
      </w:r>
    </w:p>
    <w:p>
      <w:r>
        <w:t>Resource: S4.20 Billing Configuration – Update Sales Voucher Numbering.pdf</w:t>
      </w:r>
    </w:p>
    <w:p>
      <w:r>
        <w:t>58 - S4.21 Printing Preferences-Cust Seal and Signature, Jurisdiction, Bank Details, (Time: 5 min)</w:t>
      </w:r>
    </w:p>
    <w:p>
      <w:r>
        <w:t>Resource: S4.21 Printing Configuration – Invoice Status, Bank Details, Jurisdiction, Customer Seal &amp; Signature.pdf</w:t>
      </w:r>
    </w:p>
    <w:p>
      <w:r>
        <w:t>59 - S4.22 Optimize Printing Paper Size (Time: 4 min)</w:t>
      </w:r>
    </w:p>
    <w:p>
      <w:r>
        <w:t>Resource: S4.22 Optimize Paper Printing Size.pdf</w:t>
      </w:r>
    </w:p>
    <w:p>
      <w:pPr>
        <w:pStyle w:val="Heading3"/>
      </w:pPr>
      <w:r>
        <w:t>Section 05 - S5: GST Filing, E-Invoice &amp; E-waybill generations (Index: 5)</w:t>
      </w:r>
    </w:p>
    <w:p>
      <w:r>
        <w:t>60 - S5.1 Understanding GST Returns &amp; Types (Time: 10 min)</w:t>
      </w:r>
    </w:p>
    <w:p>
      <w:r>
        <w:t>Resource: S5.1 Understanding GST Returns &amp; Types.pdf</w:t>
      </w:r>
    </w:p>
    <w:p>
      <w:r>
        <w:t>61 - S5.2 GST Tax Computation and Adjustments (Time: 6 min)</w:t>
      </w:r>
    </w:p>
    <w:p>
      <w:r>
        <w:t>Resource: S5.2 GST Tax Computation &amp; Adjustments &amp; ITC Utilization Chart.pdf</w:t>
      </w:r>
    </w:p>
    <w:p>
      <w:r>
        <w:t>62 - S5.3 Learn GSTR-1 Tables (Time: 44 min)</w:t>
      </w:r>
    </w:p>
    <w:p>
      <w:r>
        <w:t>63 - S5.4 GSTR-1 Nil Filing (Time: 2 min)</w:t>
      </w:r>
    </w:p>
    <w:p>
      <w:r>
        <w:t>64 - S5.5 GSTR-1 Filing using TallyPrime I Export and Upload JSON (Time: 23 min)</w:t>
      </w:r>
    </w:p>
    <w:p>
      <w:r>
        <w:t>65 - S5.6 Error Report Validation using – GST Offline Tool (Time: 9 min)</w:t>
      </w:r>
    </w:p>
    <w:p>
      <w:r>
        <w:t>66 - S5.7 GSTR-1 Filing with Tally Prime I API Facility (Time: 4 min)</w:t>
      </w:r>
    </w:p>
    <w:p>
      <w:r>
        <w:t>67 - S5.8 GSTR-1 &amp; GSTR-1A Amendments (Time: 6 min)</w:t>
      </w:r>
    </w:p>
    <w:p>
      <w:r>
        <w:t>68 - S5.9 Handling IMS Invoice Management System Dashboard GSTR-2A IMS GSTR-2B (Time: 20 min)</w:t>
      </w:r>
    </w:p>
    <w:p>
      <w:r>
        <w:t>69 - S5.10 Purchases GSTR2B Reconciliation - Manual and Auto (Time: 15 min)</w:t>
      </w:r>
    </w:p>
    <w:p>
      <w:r>
        <w:t>70 - S5.11 GSTR-3B Nil Filing (Time: 2 min)</w:t>
      </w:r>
    </w:p>
    <w:p>
      <w:r>
        <w:t>71 - S5.12 GSTR-3B Filing With Tax Liability Payment (Time: 8 min)</w:t>
      </w:r>
    </w:p>
    <w:p>
      <w:r>
        <w:t>72 - S5.13 GSTR-3B Filing, Liability Adjusted By ITC (Time: 9 min)</w:t>
      </w:r>
    </w:p>
    <w:p>
      <w:r>
        <w:t>73 - S5.14 GST ITC Adjustments - April - Local Purchases &amp; Local Sales (Time: 20 min)</w:t>
      </w:r>
    </w:p>
    <w:p>
      <w:r>
        <w:t>74 - S5.15 GST ITC Adjustments - May - Local Purchases &amp; Non Local Sales (Time: 10 min)</w:t>
      </w:r>
    </w:p>
    <w:p>
      <w:r>
        <w:t>75 - S5.16 GST ITC Adjustments - June - Non Local Purchases &amp; Local Sales (Time: 13 min)</w:t>
      </w:r>
    </w:p>
    <w:p>
      <w:r>
        <w:t>76 - S5.17 GST ITC Adjustments - July - Non Local Purchases &amp; Non Local Sales (Time: 6 min)</w:t>
      </w:r>
    </w:p>
    <w:p>
      <w:r>
        <w:t>77 - S5.18GST ITC Adjustments-August-Local Purchases &amp; Non Local Sales Cum Local Sale (Time: 16 min)</w:t>
      </w:r>
    </w:p>
    <w:p>
      <w:r>
        <w:t>78 - S5.19 GST ITC Adjustments - September - Mixed Purchases &amp; Mixed Sales (Time: 20 min)</w:t>
      </w:r>
    </w:p>
    <w:p>
      <w:r>
        <w:t>79 - S5.20 GST ITC Adjustments - October - Higher Purchases &amp; Less Sales (Time: 7 min)</w:t>
      </w:r>
    </w:p>
    <w:p>
      <w:r>
        <w:t>80 - S5.9 E-Way Bill-Registration (Time: 4 min)</w:t>
      </w:r>
    </w:p>
    <w:p>
      <w:r>
        <w:t>Resource: S5.9 E-Way Bill Registration.pdf</w:t>
      </w:r>
    </w:p>
    <w:p>
      <w:r>
        <w:t>81 - S5.10 E-WAYBILL Generation, Cancellation, Update and more (Time: 7 min)</w:t>
      </w:r>
    </w:p>
    <w:p>
      <w:r>
        <w:t>Resource: S5.10 E-Way Bill Generation, Update &amp; Cancellation in Portal.pdf</w:t>
      </w:r>
    </w:p>
    <w:p>
      <w:r>
        <w:t>82 - S5.11 E Invoice Introduction (Time: 2 min)</w:t>
      </w:r>
    </w:p>
    <w:p>
      <w:r>
        <w:t>Resource: S5.11 E-Invoice Introduction.pdf</w:t>
      </w:r>
    </w:p>
    <w:p>
      <w:r>
        <w:t>83 - S5.12 E-Invoice - GSTIN Registration of E Invoice Portal (Time: 1 min)</w:t>
      </w:r>
    </w:p>
    <w:p>
      <w:r>
        <w:t>Resource: S5.12 E-Invoice - GSTIN Registration on E-Invoice Portal.pdf</w:t>
      </w:r>
    </w:p>
    <w:p>
      <w:r>
        <w:t>84 - S5.13 E-Invoice Enablement for GSTIN on E Invoice Portal (Time: 2 min)</w:t>
      </w:r>
    </w:p>
    <w:p>
      <w:r>
        <w:t>Resource: S5.13 E-Invoice Enablement for GSTIN on E-Invoice Portal.pdf</w:t>
      </w:r>
    </w:p>
    <w:p>
      <w:r>
        <w:t>85 - S5.14 E-Invoice - API User Creation for Your Accounting Software (Time: 4 min)</w:t>
      </w:r>
    </w:p>
    <w:p>
      <w:r>
        <w:t>Resource: S5.14 E-Invoice - API User Creation for Your Accounting Software.pdf</w:t>
      </w:r>
    </w:p>
    <w:p>
      <w:r>
        <w:t>86 - S5.15 Generate E-Invoice using Tally - Generate and E-Invoice ,Print within Tall (Time: 5 min)</w:t>
      </w:r>
    </w:p>
    <w:p>
      <w:r>
        <w:t>Resource: S5.15 Generate E-Invoice using Tally - Generate and Print E-Invoice within Tally using API Logins.pdf</w:t>
      </w:r>
    </w:p>
    <w:p>
      <w:r>
        <w:t>87 - S5.16 E - Invoice Cancellation in Tally as well as E-invoice Portal (Time: 3 min)</w:t>
      </w:r>
    </w:p>
    <w:p>
      <w:r>
        <w:t>Resource: S5.16 E-Invoice Cancellation in Tally and E-Invoice Portal.pdf</w:t>
      </w:r>
    </w:p>
    <w:p>
      <w:r>
        <w:t>88 - S5.17 E-Invoice Generation - Tally to JSON , JSON Manual Upload on E Invoice Por (Time: 4 min)</w:t>
      </w:r>
    </w:p>
    <w:p>
      <w:r>
        <w:t>Resource: S5.17 E-Invoice Generation - Tally to JSON, JSON Manual Upload on E-Invoice Portal.pdf</w:t>
      </w:r>
    </w:p>
    <w:p>
      <w:r>
        <w:t>89 - S5.18 E-Invoice Generation Using Official Excel kit - Excel to JSON, JSON upload (Time: 3 min)</w:t>
      </w:r>
    </w:p>
    <w:p>
      <w:r>
        <w:t>Resource: S5.18 E-Invoice Generation Using Official Excel Kit - Excel to JSON, JSON Upload on E-Invoice Portal.pdf</w:t>
      </w:r>
    </w:p>
    <w:p>
      <w:r>
        <w:t>90 - S5.19 GST Composition scheme introduction, Slabs, Eligibility (Time: 9 min)</w:t>
      </w:r>
    </w:p>
    <w:p>
      <w:r>
        <w:t>Resource: S5.19 GST Composition Scheme Introduction, Slabs, and Eligibility.pdf</w:t>
      </w:r>
    </w:p>
    <w:p>
      <w:r>
        <w:t>91 - S5.20 GST CMP-08 Filing - Composition GST Return Filing (Time: 7 min)</w:t>
      </w:r>
    </w:p>
    <w:p>
      <w:r>
        <w:t>Resource: S5.20 GST CMP-08 Filing - Composition GST Return Filing.pdf</w:t>
      </w:r>
    </w:p>
    <w:p>
      <w:pPr>
        <w:pStyle w:val="Heading3"/>
      </w:pPr>
      <w:r>
        <w:t>Section 06 - S6. Inventory Management (Index: 6)</w:t>
      </w:r>
    </w:p>
    <w:p>
      <w:r>
        <w:t>92 - S6.1 Inventory Management - Introduction, Importance, Advantages (Time: 4 min)</w:t>
      </w:r>
    </w:p>
    <w:p>
      <w:r>
        <w:t>Resource: S6.1 Inventory Management - Introduction, Importance, and Advantages.pdf</w:t>
      </w:r>
    </w:p>
    <w:p>
      <w:r>
        <w:t>93 - S6.2 Creation of Unit of Measurement (Time: 3 min)</w:t>
      </w:r>
    </w:p>
    <w:p>
      <w:r>
        <w:t>Resource: S6.2 Creation of Unit of Measurement.pdf</w:t>
      </w:r>
    </w:p>
    <w:p>
      <w:r>
        <w:t>94 - S6.3 Stock Group - Creation and Alteration (Time: 3 min)</w:t>
      </w:r>
    </w:p>
    <w:p>
      <w:r>
        <w:t>Resource: S6.3 Stock Group - Creation and Alteration.pdf</w:t>
      </w:r>
    </w:p>
    <w:p>
      <w:r>
        <w:t>95 - S6.4 Stock Category - Creation and Alteration (Time: 2 min)</w:t>
      </w:r>
    </w:p>
    <w:p>
      <w:r>
        <w:t>Resource: S6.4 Stock Category - Creation and Alteration.pdf</w:t>
      </w:r>
    </w:p>
    <w:p>
      <w:r>
        <w:t>96 - S6.5 Stock Items - Creation and Alteration (Time: 4 min)</w:t>
      </w:r>
    </w:p>
    <w:p>
      <w:r>
        <w:t>Resource: S6.5 Stock Items - Creation and Alteration.pdf</w:t>
      </w:r>
    </w:p>
    <w:p>
      <w:r>
        <w:t>97 - S6.6 Activation of Batches for Stock Item (Time: 3 min)</w:t>
      </w:r>
    </w:p>
    <w:p>
      <w:r>
        <w:t>Resource: S6.6 Activation of Batches for Stock Item.pdf</w:t>
      </w:r>
    </w:p>
    <w:p>
      <w:r>
        <w:t>98 - S6.7 allocation of  batch details in purchase invoice (Time: 7 min)</w:t>
      </w:r>
    </w:p>
    <w:p>
      <w:r>
        <w:t>Resource: S6.7 Allocation of Batch Details in Purchase Invoice.pdf</w:t>
      </w:r>
    </w:p>
    <w:p>
      <w:r>
        <w:t>99 - S6.8 selling of stock items from batch and identifying of expired batch in sales (Time: 7 min)</w:t>
      </w:r>
    </w:p>
    <w:p>
      <w:r>
        <w:t>Resource: S6.8 Selling Stock Items from Batches and Managing Expired Batches.pdf</w:t>
      </w:r>
    </w:p>
    <w:p>
      <w:r>
        <w:t>100 - S6.9 Returning of Expired Batch Stock Item (Time: 4 min)</w:t>
      </w:r>
    </w:p>
    <w:p>
      <w:r>
        <w:t>Resource: S6.9 Returning Expired Batch Stock Items.pdf</w:t>
      </w:r>
    </w:p>
    <w:p>
      <w:r>
        <w:t>101 - S6.10 Activating Price Levels (Time: 2 min)</w:t>
      </w:r>
    </w:p>
    <w:p>
      <w:r>
        <w:t>Resource: S6.10 Activating Price Levels.pdf</w:t>
      </w:r>
    </w:p>
    <w:p>
      <w:r>
        <w:t>102 - S6.11 defining price levels, creating price list, usage of price list in sale vo (Time: 7 min)</w:t>
      </w:r>
    </w:p>
    <w:p>
      <w:r>
        <w:t>Resource: S6.11 Defining Price Levels, Creating Price List, and Usage in Sales Voucher.pdf</w:t>
      </w:r>
    </w:p>
    <w:p>
      <w:r>
        <w:t>103 - S6.12 Revise Price List (Time: 2 min)</w:t>
      </w:r>
    </w:p>
    <w:p>
      <w:r>
        <w:t>Resource: S6.12 Revise Price List.pdf</w:t>
      </w:r>
    </w:p>
    <w:p>
      <w:r>
        <w:t>104 - S6.13 Different Types of Inventory Valuations (Time: 3 min)</w:t>
      </w:r>
    </w:p>
    <w:p>
      <w:r>
        <w:t>Resource: S6.13 Different Types of Inventory Valuations.pdf</w:t>
      </w:r>
    </w:p>
    <w:p>
      <w:r>
        <w:t>105 - S6.14 Activation of Purchase Order and Sales Order (Time: 3 min)</w:t>
      </w:r>
    </w:p>
    <w:p>
      <w:r>
        <w:t>Resource: S6.14 Activation of Purchase Order and Sales Order.pdf</w:t>
      </w:r>
    </w:p>
    <w:p>
      <w:r>
        <w:t>106 - S6.15 Activation of Delivery &amp; Receipt Notes (Time: 5 min)</w:t>
      </w:r>
    </w:p>
    <w:p>
      <w:r>
        <w:t>Resource: S6.15 Activation of Delivery &amp; Receipt Notes.pdf</w:t>
      </w:r>
    </w:p>
    <w:p>
      <w:r>
        <w:t>107 - S6.16 Activation of Debit &amp; Credit Note (Time: 2 min)</w:t>
      </w:r>
    </w:p>
    <w:p>
      <w:r>
        <w:t>Resource: S6.16 Activation of Debit &amp; Credit Note.pdf</w:t>
      </w:r>
    </w:p>
    <w:p>
      <w:r>
        <w:t>108 - S6.17 purchases management - purchase order, receipt note, purchase, purchase re (Time: 17 min)</w:t>
      </w:r>
    </w:p>
    <w:p>
      <w:r>
        <w:t>Resource: S6.17 Purchases Management - Purchase Order, Receipt Note, Purchase, Purchase Returns.pdf</w:t>
      </w:r>
    </w:p>
    <w:p>
      <w:r>
        <w:t>109 - S6.18  Sales Management - Sales Order, Delivery Note, Sales, Sales Return (Time: 9 min)</w:t>
      </w:r>
    </w:p>
    <w:p>
      <w:r>
        <w:t>Resource: S6.18 Sales Management - Sales Order, Delivery Note, Sales, Sales Return.pdf</w:t>
      </w:r>
    </w:p>
    <w:p>
      <w:r>
        <w:t>110 - S6.19 Creation of Godown (Time: 2 min)</w:t>
      </w:r>
    </w:p>
    <w:p>
      <w:r>
        <w:t>Resource: S6.19 Creation of Godown.pdf</w:t>
      </w:r>
    </w:p>
    <w:p>
      <w:r>
        <w:t>111 - S6.20 How to Create and Manage Multiple Godowns in TallyPrime (Time: 6 min)</w:t>
      </w:r>
    </w:p>
    <w:p>
      <w:r>
        <w:t>Resource: S6.20 How to Create and Manage Multiple Godowns in TallyPrime.pdf</w:t>
      </w:r>
    </w:p>
    <w:p>
      <w:pPr>
        <w:pStyle w:val="Heading3"/>
      </w:pPr>
      <w:r>
        <w:t>Section 07 - S7. Bill-wise Accounts I Bills Receivables and Payables Management (Index: 7)</w:t>
      </w:r>
    </w:p>
    <w:p>
      <w:r>
        <w:t>112 - S7.1 Bill-wise Accounts - An Introduction (Time: 5 min)</w:t>
      </w:r>
    </w:p>
    <w:p>
      <w:r>
        <w:t>Resource: S7.1 Bill wise Accounts - An Introduction.pdf</w:t>
      </w:r>
    </w:p>
    <w:p>
      <w:r>
        <w:t>113 - S7.2 Bill-wise Accounts - Purchases (Time: 12 min)</w:t>
      </w:r>
    </w:p>
    <w:p>
      <w:r>
        <w:t>Resource: S7.2 Bills wise details for Purchases-Bills Payables.pdf</w:t>
      </w:r>
    </w:p>
    <w:p>
      <w:r>
        <w:t>114 - S7.3 Bill-wise Accounts - Sales (Time: 6 min)</w:t>
      </w:r>
    </w:p>
    <w:p>
      <w:r>
        <w:t>Resource: S7.3 Bill-wise Details for Sales - Bills Receivable.pdf</w:t>
      </w:r>
    </w:p>
    <w:p>
      <w:r>
        <w:t>115 - S7.4 Bill-wise Accounts - Tracking Overdue Supplies (Time: 5 min)</w:t>
      </w:r>
    </w:p>
    <w:p>
      <w:r>
        <w:t>Resource: S7.4 Bill-wise Accounts - Tracking Overdue Supplies.pdf</w:t>
      </w:r>
    </w:p>
    <w:p>
      <w:r>
        <w:t>116 - S7.5 Bill-wise Accounts - Advances Management (Time: 6 min)</w:t>
      </w:r>
    </w:p>
    <w:p>
      <w:r>
        <w:t>Resource: S7.5 Bill-wise Accounts - Advances Management.pdf</w:t>
      </w:r>
    </w:p>
    <w:p>
      <w:r>
        <w:t>117 - S7.6 How to view and analyse bills outstanding reports in tallyprime (Time: 5 min)</w:t>
      </w:r>
    </w:p>
    <w:p>
      <w:r>
        <w:t>Resource: S7.6 How to View and Analyse Bills Outstanding Reports in TallyPrime.pdf</w:t>
      </w:r>
    </w:p>
    <w:p>
      <w:pPr>
        <w:pStyle w:val="Heading3"/>
      </w:pPr>
      <w:r>
        <w:t>Section 08 - S8. TallyPrime with Banking (Index: 8)</w:t>
      </w:r>
    </w:p>
    <w:p>
      <w:r>
        <w:t>118 - S8.1 Cheque book configuration in tallyprime (Time: 11 min)</w:t>
      </w:r>
    </w:p>
    <w:p>
      <w:r>
        <w:t>Resource: S8.1 Cheque Book Configuration in TallyPrime.pdf</w:t>
      </w:r>
    </w:p>
    <w:p>
      <w:r>
        <w:t>119 - S8.2 Cheque Printing in TallyPrime (Time: 5 min)</w:t>
      </w:r>
    </w:p>
    <w:p>
      <w:r>
        <w:t>Resource: S8.2 Cheque Printing in TallyPrime.pdf</w:t>
      </w:r>
    </w:p>
    <w:p>
      <w:r>
        <w:t>120 - S8.3 Enabling All Banking Transaction Types (Time: 3 min)</w:t>
      </w:r>
    </w:p>
    <w:p>
      <w:r>
        <w:t>Resource: S8.3 Enabling All-Banking Transaction Types.pdf</w:t>
      </w:r>
    </w:p>
    <w:p>
      <w:r>
        <w:t>121 - S8.4 An introduction to post dated cheques management (Time: 6 min)</w:t>
      </w:r>
    </w:p>
    <w:p>
      <w:r>
        <w:t>Resource: S8.4 An Introduction to Post-Dated Cheques Management.pdf</w:t>
      </w:r>
    </w:p>
    <w:p>
      <w:r>
        <w:t>122 - S8.5 Post dated cheques management in tallyprime (Time: 16 min)</w:t>
      </w:r>
    </w:p>
    <w:p>
      <w:r>
        <w:t>Resource: S8.5 Post-Dated Cheques Management in TallyPrime.pdf</w:t>
      </w:r>
    </w:p>
    <w:p>
      <w:r>
        <w:t>123 - S8.6 Applying for TallyPrime License (Time: 2 min)</w:t>
      </w:r>
    </w:p>
    <w:p>
      <w:r>
        <w:t>Resource: S8.6 Applying for TallyPrime License.pdf</w:t>
      </w:r>
    </w:p>
    <w:p>
      <w:r>
        <w:t>124 - S8.7 Introduction to bank reconciliation process in tallyprime (Time: 6 min)</w:t>
      </w:r>
    </w:p>
    <w:p>
      <w:r>
        <w:t>Resource: S8.7 Introduction to Bank Reconciliation Process in TallyPrime.pdf</w:t>
      </w:r>
    </w:p>
    <w:p>
      <w:r>
        <w:t>125 - S8.8 Bank reconciliation in tallyprime (Time: 22 min)</w:t>
      </w:r>
    </w:p>
    <w:p>
      <w:r>
        <w:t>Resource: S8.8 Bank Reconciliation in TallyPrime.pdf</w:t>
      </w:r>
    </w:p>
    <w:p>
      <w:r>
        <w:t>126 - S8.9 How To Do Auto-Bank Reconciliation (Time: 5 min)</w:t>
      </w:r>
    </w:p>
    <w:p>
      <w:r>
        <w:t>Resource: S8.9 Auto Bank Reconciliation in Tally Prime.pdf</w:t>
      </w:r>
    </w:p>
    <w:p>
      <w:pPr>
        <w:pStyle w:val="Heading3"/>
      </w:pPr>
      <w:r>
        <w:t>Section 09 - S9: Tally Updates, New Releases, Enhancements (Index: 9)</w:t>
      </w:r>
    </w:p>
    <w:p>
      <w:r>
        <w:t>127 - S9.1 Calculator Usage in TallyPrime (Time: 4 min)</w:t>
      </w:r>
    </w:p>
    <w:p>
      <w:r>
        <w:t>Resource: S9.1 Calculator Usage in Tally.pdf</w:t>
      </w:r>
    </w:p>
    <w:p>
      <w:r>
        <w:t>128 - S9.2 Alternative unit of Measurement (Time: 4 min)</w:t>
      </w:r>
    </w:p>
    <w:p>
      <w:r>
        <w:t>Resource: S9.2 Alternative Units of Measurement.pdf</w:t>
      </w:r>
    </w:p>
    <w:p>
      <w:r>
        <w:t>129 - S9.3 Part Numbers in TallyPrime (Time: 3 min)</w:t>
      </w:r>
    </w:p>
    <w:p>
      <w:r>
        <w:t>Resource: S9.3 Part Numbers in TallyPrime.pdf</w:t>
      </w:r>
    </w:p>
    <w:p>
      <w:r>
        <w:t>130 - S9.4 Standard Rate Setups in Tallyprime (Time: 4 min)</w:t>
      </w:r>
    </w:p>
    <w:p>
      <w:r>
        <w:t>Resource: S9.5 Export Reports from TallyPrime.pdf</w:t>
      </w:r>
    </w:p>
    <w:p>
      <w:r>
        <w:t>131 - S9.5 Export Reports from Tally I Excel, PDF, JPEG (Time: 5 min)</w:t>
      </w:r>
    </w:p>
    <w:p>
      <w:r>
        <w:t>Resource: S9.5 Export Reports from TallyPrime.pdf</w:t>
      </w:r>
    </w:p>
    <w:p>
      <w:r>
        <w:t>132 - S9.6 Group Company - Creation, Alteration (Time: 9 min)</w:t>
      </w:r>
    </w:p>
    <w:p>
      <w:r>
        <w:t>Resource: S9.6 Group Company Creation in TallyPrime.pdf</w:t>
      </w:r>
    </w:p>
    <w:p>
      <w:r>
        <w:t>133 - S9.7 Release 5.0 How to Create Ledgers using GSTIN, Import GSTIN (Time: 4 min)</w:t>
      </w:r>
    </w:p>
    <w:p>
      <w:r>
        <w:t>Resource: S9.7 Release 5.0 - Creating Ledgers Using GSTIN.pdf</w:t>
      </w:r>
    </w:p>
    <w:p>
      <w:r>
        <w:t>134 - S9.8 Release 5.0 How Check Party's GST Filing Status (Time: 2 min)</w:t>
      </w:r>
    </w:p>
    <w:p>
      <w:r>
        <w:t>Resource: S9.8 Release 5.0 - Check Party's GST Filing Status.pdf</w:t>
      </w:r>
    </w:p>
    <w:p>
      <w:r>
        <w:t>135 - S9.9 Release 5.0 How to View ITC at Risk Balance (Time: 3 min)</w:t>
      </w:r>
    </w:p>
    <w:p>
      <w:r>
        <w:t>Resource: S9.9 Release 5.0 - How to View ITC at Risk Balance.pdf</w:t>
      </w:r>
    </w:p>
    <w:p>
      <w:r>
        <w:t>136 - S9.10 Release 5.0 How to Enable Strip View (Time: 3 min)</w:t>
      </w:r>
    </w:p>
    <w:p>
      <w:r>
        <w:t>Resource: S9.10 Release 5.0 - How to Enable Strip View.pdf</w:t>
      </w:r>
    </w:p>
    <w:p>
      <w:r>
        <w:t>137 - S9.11 Release 5.0 How Print and Export Multi Vouchers (Time: 6 min)</w:t>
      </w:r>
    </w:p>
    <w:p>
      <w:r>
        <w:t>Resource: S9.11 Release 5.0 - How to Print and Export Multi-Vouchers.pdf</w:t>
      </w:r>
    </w:p>
    <w:p>
      <w:r>
        <w:t>138 - S9.12 Release 5.0 Dashboards - Report Analysis (Time: 6 min)</w:t>
      </w:r>
    </w:p>
    <w:p>
      <w:r>
        <w:t>Resource: S9.12 Release 5.0 - Dashboards-Report Analysis.pdf</w:t>
      </w:r>
    </w:p>
    <w:p>
      <w:r>
        <w:t>139 - S9.13 Release 5.0 How to Download GST Returns Data (Time: 5 min)</w:t>
      </w:r>
    </w:p>
    <w:p>
      <w:r>
        <w:t>Resource: S9.13 Release 5.0 - How to Download GST Returns Data.pdf</w:t>
      </w:r>
    </w:p>
    <w:p>
      <w:r>
        <w:t>140 - S9.14 Release 5.0 GSTR-1 Filing within Tally (Time: 3 min)</w:t>
      </w:r>
    </w:p>
    <w:p>
      <w:r>
        <w:t>Resource: S9.14 Release 5.0 - GSTR-1 Filing within Tally.pdf</w:t>
      </w:r>
    </w:p>
    <w:p>
      <w:r>
        <w:t>141 - S9.15 Release 5.0 Download &amp; Installation of Edit Log (Time: 5 min)</w:t>
      </w:r>
    </w:p>
    <w:p>
      <w:r>
        <w:t>Resource: S9.15 Release 5.0 - Download &amp; Installation of Edit Log.pdf</w:t>
      </w:r>
    </w:p>
    <w:p>
      <w:r>
        <w:t>142 - S9.16 Release 5.0 Tracking data Alterations using Edit Log - for Ledgers, Items (Time: 12 min)</w:t>
      </w:r>
    </w:p>
    <w:p>
      <w:r>
        <w:t>Resource: S9.16 Release 5.0 - Tracking Data Alterations using Edit Log.pdf</w:t>
      </w:r>
    </w:p>
    <w:p>
      <w:r>
        <w:t>143 - S9.17 User Management - Admin Creation , Edit Log , Audit Features (Time: 7 min)</w:t>
      </w:r>
    </w:p>
    <w:p>
      <w:r>
        <w:t>Resource: S9.17 User Management - Admin Creation, Edit Log, Audit Features.pdf</w:t>
      </w:r>
    </w:p>
    <w:p>
      <w:r>
        <w:t>144 - S9.18 User Management - User Creation , Edit Log , Audit Features (Time: 5 min)</w:t>
      </w:r>
    </w:p>
    <w:p>
      <w:r>
        <w:t>Resource: S9.18 User Management - User Creation, Edit Log, Audit Features.pdf</w:t>
      </w:r>
    </w:p>
    <w:p>
      <w:r>
        <w:t>145 - S9.19 User Management - User Roles (Time: 5 min)</w:t>
      </w:r>
    </w:p>
    <w:p>
      <w:r>
        <w:t>Resource: S9.19 User Management - User Roles.pdf</w:t>
      </w:r>
    </w:p>
    <w:p>
      <w:r>
        <w:t>146 - S9.20 User Management - Password Policy (Time: 5 min)</w:t>
      </w:r>
    </w:p>
    <w:p>
      <w:r>
        <w:t>Resource: S9.20 User Management - Password Policy.pdf</w:t>
      </w:r>
    </w:p>
    <w:p>
      <w:r>
        <w:t>147 - S9.21 Access Tally Data on Cloud - Browser Access (Time: 3 min)</w:t>
      </w:r>
    </w:p>
    <w:p>
      <w:r>
        <w:t>Resource: S9.21 Access Tally Data on Cloud - Browser Access.pdf</w:t>
      </w:r>
    </w:p>
    <w:p>
      <w:pPr>
        <w:pStyle w:val="Heading3"/>
      </w:pPr>
      <w:r>
        <w:t>Section 10 - S10. TallyPrime Closing (Index: 10)</w:t>
      </w:r>
    </w:p>
    <w:p>
      <w:r>
        <w:t>148 - S10.1 Golden Rules of Accounts, Treatment Statements (Time: 4 min)</w:t>
      </w:r>
    </w:p>
    <w:p>
      <w:r>
        <w:t>Resource: S10.1 Golden Rules of Accounts - Simplified Notes.pdf</w:t>
      </w:r>
    </w:p>
    <w:p>
      <w:r>
        <w:t>149 - S10.2 Capital and Drawings Related Adjustments (Time: 20 min)</w:t>
      </w:r>
    </w:p>
    <w:p>
      <w:r>
        <w:t>Resource: S10.2 Capital &amp; Drawings Related Adjustments.pdf</w:t>
      </w:r>
    </w:p>
    <w:p>
      <w:r>
        <w:t>150 - S10.3 Party Related Adjustments - Settlement Discounts, Bad debts, Reserves (Time: 21 min)</w:t>
      </w:r>
    </w:p>
    <w:p>
      <w:r>
        <w:t>Resource: S10.3 Party settlements, Discounts, Bad debts.pdf</w:t>
      </w:r>
    </w:p>
    <w:p>
      <w:r>
        <w:t>151 - S10.4 Appreciation and Depreciation related adjustments (Time: 9 min)</w:t>
      </w:r>
    </w:p>
    <w:p>
      <w:r>
        <w:t>Resource: S10.4 Appreciation &amp; Depreciation Adjustments.pdf</w:t>
      </w:r>
    </w:p>
    <w:p>
      <w:r>
        <w:t>152 - S10.5 Prepaid and Outstanding related adjustments (Time: 9 min)</w:t>
      </w:r>
    </w:p>
    <w:p>
      <w:r>
        <w:t>Resource: S10.5 Prepaid and Outstanding Adjustments.pdf</w:t>
      </w:r>
    </w:p>
    <w:p>
      <w:r>
        <w:t>153 - S10.6 TallyPrime Closing - Backup, Split Company, Setup New FY (Time: 13 min)</w:t>
      </w:r>
    </w:p>
    <w:p>
      <w:r>
        <w:t>Resource: S10.6 Data Backups &amp; Split Company Setups for New Financial Year.pdf</w:t>
      </w:r>
    </w:p>
    <w:p>
      <w:pPr>
        <w:pStyle w:val="Heading3"/>
      </w:pPr>
      <w:r>
        <w:t>Section 11 - S11. Case Studies &amp; Assignments (Index: 11)</w:t>
      </w:r>
    </w:p>
    <w:p>
      <w:r>
        <w:t>154 - S11.1 Tally Test Paper-1 Comprehensive Case Study - Recap (Time: 146 min)</w:t>
      </w:r>
    </w:p>
    <w:p>
      <w:r>
        <w:t>Resource: S11.1 All Test papers included here.pdf</w:t>
      </w:r>
    </w:p>
    <w:p>
      <w:r>
        <w:t>Resource: S11.1 Shortcut Keys.pdf</w:t>
      </w:r>
    </w:p>
    <w:p>
      <w:pPr>
        <w:pStyle w:val="Heading3"/>
      </w:pPr>
      <w:r>
        <w:t>Section 12 - S13: Complete Payroll Management (Index: 12)</w:t>
      </w:r>
    </w:p>
    <w:p>
      <w:r>
        <w:t>155 - S13.1 What is Payroll I An Introduction (Time: 2 min)</w:t>
      </w:r>
    </w:p>
    <w:p>
      <w:r>
        <w:t>Resource: S12.1 What is Payroll I An Introduction.pdf</w:t>
      </w:r>
    </w:p>
    <w:p>
      <w:r>
        <w:t>156 - S13.2 What is Basic Salary, methods of calculating basic salary (Time: 8 min)</w:t>
      </w:r>
    </w:p>
    <w:p>
      <w:r>
        <w:t>Resource: S12.2 What is Basic Salary, methods of calculating basic salary.pdf</w:t>
      </w:r>
    </w:p>
    <w:p>
      <w:r>
        <w:t>157 - S13.3 What is DA, methods of Calculating DA (Time: 14 min)</w:t>
      </w:r>
    </w:p>
    <w:p>
      <w:r>
        <w:t>Resource: S12.3 What is DA, methods of Calculating DA.pdf</w:t>
      </w:r>
    </w:p>
    <w:p>
      <w:r>
        <w:t>158 - S13.4 What is HRA, how to Calculate HRA, Taxability and Exemption Calculation (Time: 7 min)</w:t>
      </w:r>
    </w:p>
    <w:p>
      <w:r>
        <w:t>Resource: S12.4 What is HRA, how to Calculate HRA, Taxability and Exemption Calculation.pdf</w:t>
      </w:r>
    </w:p>
    <w:p>
      <w:r>
        <w:t>159 - S13.5 Payheads CA, TA, LTA I Conveyance Allowance I Travel Allowance I Leave TA (Time: 6 min)</w:t>
      </w:r>
    </w:p>
    <w:p>
      <w:r>
        <w:t>Resource: S12.5 Pay heads CA, TA, LTA I Conveyance Allowance I Travel AllowanceI I Leave TA.pdf</w:t>
      </w:r>
    </w:p>
    <w:p>
      <w:r>
        <w:t>160 - S13.6 EPF I Employee Provident Fund I Calculation I Employee and Employer Contri (Time: 21 min)</w:t>
      </w:r>
    </w:p>
    <w:p>
      <w:r>
        <w:t>Resource: S12.6 EPF I Employee Provident Fund I Calculation I Employee and Employer Contributions I Taxability.pdf</w:t>
      </w:r>
    </w:p>
    <w:p>
      <w:r>
        <w:t>161 - S13.7 ESI I Employee State Insurance I Rules I Percentages I Contribution Period (Time: 11 min)</w:t>
      </w:r>
    </w:p>
    <w:p>
      <w:r>
        <w:t>Resource: S12.7 ESI I Employee State Insurance I Rules I Percentages I Contribution Period.pdf</w:t>
      </w:r>
    </w:p>
    <w:p>
      <w:r>
        <w:t>162 - S13.8 What is Gratuity I Calculation of Gratuity I Taxability I Ceiling Limit (Time: 7 min)</w:t>
      </w:r>
    </w:p>
    <w:p>
      <w:r>
        <w:t>Resource: S12.8 What is Gratuity I Calculation of Gratuity I Taxability I Ceiling Limit.pdf</w:t>
      </w:r>
    </w:p>
    <w:p>
      <w:r>
        <w:t>163 - S13.9 Bonus Act 1965 I What is Bonus, How to Calculate, Taxability (Time: 22 min)</w:t>
      </w:r>
    </w:p>
    <w:p>
      <w:r>
        <w:t>Resource: S12.9 Bonus Act 1965 I What is Bonus, How to Calculate, Taxability.pdf</w:t>
      </w:r>
    </w:p>
    <w:p>
      <w:r>
        <w:t>Resource: S12.9 Excel-Bonus Act 1965 I What is Bonus, How to Calculate, Taxability.xlsx</w:t>
      </w:r>
    </w:p>
    <w:p>
      <w:r>
        <w:t>Resource: S12.9 State-wise min-wage for unskilled workers.pdf</w:t>
      </w:r>
    </w:p>
    <w:p>
      <w:r>
        <w:t>Resource: S12.9 use this link for wage limits for skilled, semi-skille, unskilled.txt</w:t>
      </w:r>
    </w:p>
    <w:p>
      <w:r>
        <w:t>164 - S13.10 Income Tax on Salary I TDS Computation, Cess, Surcharges, Salary Incremen (Time: 34 min)</w:t>
      </w:r>
    </w:p>
    <w:p>
      <w:r>
        <w:t>Resource: S12.10 Income Tax on Salary I TDS Computation, Cess, Surcharges, Salary Increment Cases.pdf</w:t>
      </w:r>
    </w:p>
    <w:p>
      <w:r>
        <w:t>Resource: S12.10 Excel -Income Tax on Salary I TDS Computation, Cess, Surcharges, Salary Increment Cases.xlsx</w:t>
      </w:r>
    </w:p>
    <w:p>
      <w:r>
        <w:t>165 - S13.11 Professional Tax - Stat-wise I Applicability I Slabs (Time: 6 min)</w:t>
      </w:r>
    </w:p>
    <w:p>
      <w:r>
        <w:t>Resource: S12.11 Professional Tax - Stat-wise I Applicability I Slabs.pdf</w:t>
      </w:r>
    </w:p>
    <w:p>
      <w:r>
        <w:t>166 - S13.12 CTC vs Gross Salary vs Net Salary (Time: 5 min)</w:t>
      </w:r>
    </w:p>
    <w:p>
      <w:r>
        <w:t>167 - S13.13 Attendance Sheer Preparation I Present, Paid Leaves, Absents, Holidays us (Time: 17 min)</w:t>
      </w:r>
    </w:p>
    <w:p>
      <w:r>
        <w:t>Resource: S12.13 Excel-Attendance Sheer Preparation I Present, Paid Leaves, Absents, Holidays using Countif, Countif, Sum Formulas with Data Validation-With Formulas.xlsx</w:t>
      </w:r>
    </w:p>
    <w:p>
      <w:r>
        <w:t>Resource: S12.13 Excel-Attendance Sheer Preparation I Present, Paid Leaves, Absents, Holidays using Countif, Countif, Sum Formulas with Data Validation-Without Formulas.xlsx</w:t>
      </w:r>
    </w:p>
    <w:p>
      <w:r>
        <w:t>168 - S13.14 Complete Payroll Processing I Basic, DA, HRA, CA, TA, LTA, Bonus, PF, ESI (Time: 73 min)</w:t>
      </w:r>
    </w:p>
    <w:p>
      <w:r>
        <w:t>Resource: S12.14 Complete Payroll Calculation-Gross Salary, Deduction, Income Tax, Sur-charge, Net Salary Calculation -with Formulas.xlsx</w:t>
      </w:r>
    </w:p>
    <w:p>
      <w:r>
        <w:t>Resource: S12.14 Complete Payroll Calculation-Gross Salary, Deduction, Income Tax, Sur-charge, Net Salary Calculation -without Formulas.xlsx</w:t>
      </w:r>
    </w:p>
    <w:p>
      <w:r>
        <w:t>169 - S13.15 PaySlip Generation from Paysheet in MS Excel (Time: 22 min)</w:t>
      </w:r>
    </w:p>
    <w:p>
      <w:r>
        <w:t>Resource: S12.15 PaySlip Generation from Paysheet - with Formulas.xlsx</w:t>
      </w:r>
    </w:p>
    <w:p>
      <w:r>
        <w:t>Resource: S12.15 PaySlip Generation from Paysheet in MS Excel without Formulas.xlsx</w:t>
      </w:r>
    </w:p>
    <w:p>
      <w:r>
        <w:t>170 - S13.16 TDS Deposit on Income Tax Portal (Time: 15 min)</w:t>
      </w:r>
    </w:p>
    <w:p>
      <w:r>
        <w:t>Resource: S12.16 TDS Deposit on Income Tax Portal.pdf</w:t>
      </w:r>
    </w:p>
    <w:p>
      <w:r>
        <w:t>171 - S13.17 Employer Contributions PF ESI (Time: 15 min)</w:t>
      </w:r>
    </w:p>
    <w:p>
      <w:r>
        <w:t>Resource: S12.17 Employer Contributions - with formulas.xlsx</w:t>
      </w:r>
    </w:p>
    <w:p>
      <w:r>
        <w:t>Resource: S12.17 Employer Contributions - without formulas.xlsx</w:t>
      </w:r>
    </w:p>
    <w:p>
      <w:r>
        <w:t>172 - S13.18 EPF,ESI Establishment Registration (Time: 30 min)</w:t>
      </w:r>
    </w:p>
    <w:p>
      <w:r>
        <w:t>Resource: S12.18 USSP- Common Registration- User Manual V1.0.pdf</w:t>
      </w:r>
    </w:p>
    <w:p>
      <w:r>
        <w:t>173 - S13.19 Add - Exit of Employee Records on EPFO website (Time: 10 min)</w:t>
      </w:r>
    </w:p>
    <w:p>
      <w:r>
        <w:t>174 - S13.20 EPF Returns Preparation, Filing (Time: 25 min)</w:t>
      </w:r>
    </w:p>
    <w:p>
      <w:r>
        <w:t>Resource: S12.20 Circular PF on Higher than ceiling wage limit - Joint Request - Copy.pdf</w:t>
      </w:r>
    </w:p>
    <w:p>
      <w:r>
        <w:t>Resource: S12.20 CSV PF-Monthly.csv</w:t>
      </w:r>
    </w:p>
    <w:p>
      <w:r>
        <w:t>Resource: S12.20 Final ECR to upload.txt</w:t>
      </w:r>
    </w:p>
    <w:p>
      <w:r>
        <w:t>Resource: S12.20 PF Returns Preparation.xls</w:t>
      </w:r>
    </w:p>
    <w:p>
      <w:r>
        <w:t>175 - S13.21 EPF Nil Return Filing (Time: 3 min)</w:t>
      </w:r>
    </w:p>
    <w:p>
      <w:r>
        <w:t>176 - S13.22 How to Add Employee in ESI website I generate IP Number (Time: 6 min)</w:t>
      </w:r>
    </w:p>
    <w:p>
      <w:r>
        <w:t>177 - S13.23 ESI Returns Preparation and Filing (Time: 8 min)</w:t>
      </w:r>
    </w:p>
    <w:p>
      <w:r>
        <w:t>178 - S13.24 Tally Prime - Creation of a Company Enable Payroll (Time: 6 min)</w:t>
      </w:r>
    </w:p>
    <w:p>
      <w:r>
        <w:t>Resource: S12.24 Tally Prime - payroll Steps.pdf</w:t>
      </w:r>
    </w:p>
    <w:p>
      <w:r>
        <w:br w:type="page"/>
      </w:r>
    </w:p>
    <w:p>
      <w:pPr>
        <w:pStyle w:val="Heading2"/>
      </w:pPr>
      <w:r>
        <w:t>Course ID: 1422920 - Algorithmic Trading &amp; Time Series Analysis in Python and R</w:t>
      </w:r>
    </w:p>
    <w:p>
      <w:pPr>
        <w:pStyle w:val="Heading3"/>
      </w:pPr>
      <w:r>
        <w:t>Section 01 - Introduction (Index: 1)</w:t>
      </w:r>
    </w:p>
    <w:p>
      <w:r>
        <w:t>01 - Introduction (Time: 3 min)</w:t>
      </w:r>
    </w:p>
    <w:p>
      <w:r>
        <w:t>02 - Why to use Python? (Time: 3 min)</w:t>
      </w:r>
    </w:p>
    <w:p>
      <w:pPr>
        <w:pStyle w:val="Heading3"/>
      </w:pPr>
      <w:r>
        <w:t>Section 02 - Environment Setup (Index: 2)</w:t>
      </w:r>
    </w:p>
    <w:p>
      <w:r>
        <w:t>03 - Installing Python (Time: 2 min)</w:t>
      </w:r>
    </w:p>
    <w:p>
      <w:r>
        <w:t>04 - Installing PyCharm (Time: 4 min)</w:t>
      </w:r>
    </w:p>
    <w:p>
      <w:r>
        <w:t>05 - Installing R and RStudio (Time: 3 min)</w:t>
      </w:r>
    </w:p>
    <w:p>
      <w:pPr>
        <w:pStyle w:val="Heading3"/>
      </w:pPr>
      <w:r>
        <w:t>Section 03 - Stock Market Basics (Index: 3)</w:t>
      </w:r>
    </w:p>
    <w:p>
      <w:r>
        <w:t>06 - Types of analyses (Time: 5 min)</w:t>
      </w:r>
    </w:p>
    <w:p>
      <w:r>
        <w:t>07 - Stocks and shares (Time: 8 min)</w:t>
      </w:r>
    </w:p>
    <w:p>
      <w:r>
        <w:t>08 - Commodities (Time: 6 min)</w:t>
      </w:r>
    </w:p>
    <w:p>
      <w:r>
        <w:t>09 - Currencies and the FOREX (Time: 9 min)</w:t>
      </w:r>
    </w:p>
    <w:p>
      <w:r>
        <w:t>10 - Short and long positions (Time: 7 min)</w:t>
      </w:r>
    </w:p>
    <w:p>
      <w:pPr>
        <w:pStyle w:val="Heading3"/>
      </w:pPr>
      <w:r>
        <w:t>Section 04 - ### USING TECHNICAL INDICATORS ### (Index: 4)</w:t>
      </w:r>
    </w:p>
    <w:p>
      <w:r>
        <w:t>11 - Using technical indicators (Time: 0 min)</w:t>
      </w:r>
    </w:p>
    <w:p>
      <w:pPr>
        <w:pStyle w:val="Heading3"/>
      </w:pPr>
      <w:r>
        <w:t>Section 05 - Moving Average Indicator (Index: 5)</w:t>
      </w:r>
    </w:p>
    <w:p>
      <w:r>
        <w:t>12 - What is the simple moving average (SMA) indicator? (Time: 7 min)</w:t>
      </w:r>
    </w:p>
    <w:p>
      <w:r>
        <w:t>13 - Downloading data from Yahoo Finance (Time: 5 min)</w:t>
      </w:r>
    </w:p>
    <w:p>
      <w:r>
        <w:t>14 - Support and resistance levels (Time: 3 min)</w:t>
      </w:r>
    </w:p>
    <w:p>
      <w:r>
        <w:t>15 - Simple moving averages (SMA) implementation (Time: 10 min)</w:t>
      </w:r>
    </w:p>
    <w:p>
      <w:r>
        <w:t>16 - Exponential weighting (Time: 3 min)</w:t>
      </w:r>
    </w:p>
    <w:p>
      <w:r>
        <w:t>17 - Exponential moving average (EMA) implementation (Time: 3 min)</w:t>
      </w:r>
    </w:p>
    <w:p>
      <w:pPr>
        <w:pStyle w:val="Heading3"/>
      </w:pPr>
      <w:r>
        <w:t>Section 06 - Moving Average Crossover Strategy (Index: 6)</w:t>
      </w:r>
    </w:p>
    <w:p>
      <w:r>
        <w:t>18 - Moving average crossover strategy I (Time: 3 min)</w:t>
      </w:r>
    </w:p>
    <w:p>
      <w:r>
        <w:t>19 - Moving average crossover strategy II (Time: 6 min)</w:t>
      </w:r>
    </w:p>
    <w:p>
      <w:r>
        <w:t>20 - Moving average crossover strategy III (Time: 4 min)</w:t>
      </w:r>
    </w:p>
    <w:p>
      <w:r>
        <w:t>21 - Moving average crossover strategy IV (Time: 9 min)</w:t>
      </w:r>
    </w:p>
    <w:p>
      <w:r>
        <w:t>22 - Moving average crossover strategy V (Time: 5 min)</w:t>
      </w:r>
    </w:p>
    <w:p>
      <w:pPr>
        <w:pStyle w:val="Heading3"/>
      </w:pPr>
      <w:r>
        <w:t>Section 07 - Relative Strength Indicator (RSI) (Index: 7)</w:t>
      </w:r>
    </w:p>
    <w:p>
      <w:r>
        <w:t>23 - What is the relative strength indicator (RSI)? (Time: 5 min)</w:t>
      </w:r>
    </w:p>
    <w:p>
      <w:r>
        <w:t>24 - Calculating the RSI values (Time: 11 min)</w:t>
      </w:r>
    </w:p>
    <w:p>
      <w:r>
        <w:t>25 - Returns and logarithmic returns (Time: 5 min)</w:t>
      </w:r>
    </w:p>
    <w:p>
      <w:pPr>
        <w:pStyle w:val="Heading3"/>
      </w:pPr>
      <w:r>
        <w:t>Section 08 - Relative Strength Indicator (RSI) Strategy (Index: 8)</w:t>
      </w:r>
    </w:p>
    <w:p>
      <w:r>
        <w:t>26 - RSI trading strategy I (Time: 4 min)</w:t>
      </w:r>
    </w:p>
    <w:p>
      <w:r>
        <w:t>27 - RSI trading strategy II (Time: 4 min)</w:t>
      </w:r>
    </w:p>
    <w:p>
      <w:r>
        <w:t>28 - RSI trading strategy III (Time: 4 min)</w:t>
      </w:r>
    </w:p>
    <w:p>
      <w:r>
        <w:t>29 - What is Sharpe ratio? (Time: 3 min)</w:t>
      </w:r>
    </w:p>
    <w:p>
      <w:r>
        <w:t>30 - Calculating Sharpe ratio of a trading strategy (Time: 3 min)</w:t>
      </w:r>
    </w:p>
    <w:p>
      <w:pPr>
        <w:pStyle w:val="Heading3"/>
      </w:pPr>
      <w:r>
        <w:t>Section 09 - Backtrader Framework (Index: 9)</w:t>
      </w:r>
    </w:p>
    <w:p>
      <w:r>
        <w:t>31 - What is backtrader? (Time: 4 min)</w:t>
      </w:r>
    </w:p>
    <w:p>
      <w:r>
        <w:t>32 - Backtrader basics - handling data (Time: 4 min)</w:t>
      </w:r>
    </w:p>
    <w:p>
      <w:r>
        <w:t>33 - Backtrader basics - using strategies (Time: 9 min)</w:t>
      </w:r>
    </w:p>
    <w:p>
      <w:r>
        <w:t>34 - Backtrader basics - using indicators (Time: 9 min)</w:t>
      </w:r>
    </w:p>
    <w:p>
      <w:r>
        <w:t>35 - Backtrader basics - results (Time: 6 min)</w:t>
      </w:r>
    </w:p>
    <w:p>
      <w:r>
        <w:t>36 - Backtrader basics - broker info and commissions (Time: 3 min)</w:t>
      </w:r>
    </w:p>
    <w:p>
      <w:pPr>
        <w:pStyle w:val="Heading3"/>
      </w:pPr>
      <w:r>
        <w:t>Section 10 - Momentum &amp; SMA Combined Trading Strategy (Index: 10)</w:t>
      </w:r>
    </w:p>
    <w:p>
      <w:r>
        <w:t>37 - What strategy will we implement? (Time: 5 min)</w:t>
      </w:r>
    </w:p>
    <w:p>
      <w:r>
        <w:t>38 - Average true range (ATR) indicator and position sizing (Time: 5 min)</w:t>
      </w:r>
    </w:p>
    <w:p>
      <w:r>
        <w:t>39 - Average true range (ATR) indicator implementation (Time: 12 min)</w:t>
      </w:r>
    </w:p>
    <w:p>
      <w:pPr>
        <w:pStyle w:val="Heading3"/>
      </w:pPr>
      <w:r>
        <w:t>Section 11 - Momentum &amp; SMA Combined Trading Strategy Implementation (Index: 11)</w:t>
      </w:r>
    </w:p>
    <w:p>
      <w:r>
        <w:t>40 - Momentum trading strategy implementation I (Time: 12 min)</w:t>
      </w:r>
    </w:p>
    <w:p>
      <w:r>
        <w:t>41 - Momentum trading strategy implementation II (Time: 6 min)</w:t>
      </w:r>
    </w:p>
    <w:p>
      <w:r>
        <w:t>42 - Momentum trading strategy implementation III (Time: 8 min)</w:t>
      </w:r>
    </w:p>
    <w:p>
      <w:r>
        <w:t>43 - Momentum trading strategy implementation IV (Time: 6 min)</w:t>
      </w:r>
    </w:p>
    <w:p>
      <w:r>
        <w:t>44 - Momentum trading strategy implementation V (Time: 13 min)</w:t>
      </w:r>
    </w:p>
    <w:p>
      <w:r>
        <w:t>45 - Momentum trading strategy implementation VI (Time: 4 min)</w:t>
      </w:r>
    </w:p>
    <w:p>
      <w:r>
        <w:t>46 - Momentum trading strategy implementation VII (Time: 11 min)</w:t>
      </w:r>
    </w:p>
    <w:p>
      <w:pPr>
        <w:pStyle w:val="Heading3"/>
      </w:pPr>
      <w:r>
        <w:t>Section 12 - ### TIME SERIES ANALYSIS ### (Index: 12)</w:t>
      </w:r>
    </w:p>
    <w:p>
      <w:r>
        <w:t>47 - Time series analysis (Time: 0 min)</w:t>
      </w:r>
    </w:p>
    <w:p>
      <w:pPr>
        <w:pStyle w:val="Heading3"/>
      </w:pPr>
      <w:r>
        <w:t>Section 13 - Time Series Analysis Fundamentals (Index: 13)</w:t>
      </w:r>
    </w:p>
    <w:p>
      <w:r>
        <w:t>48 - What are mean, variance and correlation? (Time: 7 min)</w:t>
      </w:r>
    </w:p>
    <w:p>
      <w:r>
        <w:t>49 - Downloading the data from Yahoo Finance (Time: 6 min)</w:t>
      </w:r>
    </w:p>
    <w:p>
      <w:r>
        <w:t>50 - Calculating useful statistics (Time: 7 min)</w:t>
      </w:r>
    </w:p>
    <w:p>
      <w:r>
        <w:t>51 - Stationarity (Time: 6 min)</w:t>
      </w:r>
    </w:p>
    <w:p>
      <w:r>
        <w:t>52 - What is serial correlation (autocorrelation)? (Time: 11 min)</w:t>
      </w:r>
    </w:p>
    <w:p>
      <w:r>
        <w:t>53 - Correlogram (Time: 4 min)</w:t>
      </w:r>
    </w:p>
    <w:p>
      <w:r>
        <w:t>54 - Understanding the correlogram (Time: 6 min)</w:t>
      </w:r>
    </w:p>
    <w:p>
      <w:pPr>
        <w:pStyle w:val="Heading3"/>
      </w:pPr>
      <w:r>
        <w:t>Section 14 - Random Walk Model (Index: 14)</w:t>
      </w:r>
    </w:p>
    <w:p>
      <w:r>
        <w:t>55 - White noise introduction (Time: 9 min)</w:t>
      </w:r>
    </w:p>
    <w:p>
      <w:r>
        <w:t>56 - White noise process example (Time: 4 min)</w:t>
      </w:r>
    </w:p>
    <w:p>
      <w:r>
        <w:t>57 - What is random walk? (Time: 9 min)</w:t>
      </w:r>
    </w:p>
    <w:p>
      <w:r>
        <w:t>58 - Random walk example (Time: 7 min)</w:t>
      </w:r>
    </w:p>
    <w:p>
      <w:r>
        <w:t>59 - Modeling assets with random walk (Time: 6 min)</w:t>
      </w:r>
    </w:p>
    <w:p>
      <w:pPr>
        <w:pStyle w:val="Heading3"/>
      </w:pPr>
      <w:r>
        <w:t>Section 15 - Autoregressive Model (AR) (Index: 15)</w:t>
      </w:r>
    </w:p>
    <w:p>
      <w:r>
        <w:t>60 - Autoregressive model introduction (Time: 8 min)</w:t>
      </w:r>
    </w:p>
    <w:p>
      <w:r>
        <w:t>61 - How to select the best model? (AIC and BIC) (Time: 8 min)</w:t>
      </w:r>
    </w:p>
    <w:p>
      <w:r>
        <w:t>62 - Autoregressive model example (Time: 8 min)</w:t>
      </w:r>
    </w:p>
    <w:p>
      <w:r>
        <w:t>63 - Modeling assets with autoregressive model (Time: 10 min)</w:t>
      </w:r>
    </w:p>
    <w:p>
      <w:pPr>
        <w:pStyle w:val="Heading3"/>
      </w:pPr>
      <w:r>
        <w:t>Section 16 - Moving Average Model (MA) (Index: 16)</w:t>
      </w:r>
    </w:p>
    <w:p>
      <w:r>
        <w:t>64 - Moving average model introduction (Time: 6 min)</w:t>
      </w:r>
    </w:p>
    <w:p>
      <w:r>
        <w:t>65 - Moving average model example (Time: 8 min)</w:t>
      </w:r>
    </w:p>
    <w:p>
      <w:r>
        <w:t>66 - Modeling assets with moving average model (Time: 8 min)</w:t>
      </w:r>
    </w:p>
    <w:p>
      <w:pPr>
        <w:pStyle w:val="Heading3"/>
      </w:pPr>
      <w:r>
        <w:t>Section 17 - Autoregressive Moving Average Model (ARMA) (Index: 17)</w:t>
      </w:r>
    </w:p>
    <w:p>
      <w:r>
        <w:t>67 - Autoregressive moving average model introduction (Time: 4 min)</w:t>
      </w:r>
    </w:p>
    <w:p>
      <w:r>
        <w:t>68 - What is the Ljung-Box test? (Time: 5 min)</w:t>
      </w:r>
    </w:p>
    <w:p>
      <w:r>
        <w:t>69 - Autoregressive moving average model example (Time: 6 min)</w:t>
      </w:r>
    </w:p>
    <w:p>
      <w:r>
        <w:t>70 - Autoregressive moving average model example II (Time: 10 min)</w:t>
      </w:r>
    </w:p>
    <w:p>
      <w:r>
        <w:t>71 - Modeling assets with ARMA model (Time: 9 min)</w:t>
      </w:r>
    </w:p>
    <w:p>
      <w:pPr>
        <w:pStyle w:val="Heading3"/>
      </w:pPr>
      <w:r>
        <w:t>Section 18 - Autoregressive Integrated Moving Average Model (ARIMA) (Index: 18)</w:t>
      </w:r>
    </w:p>
    <w:p>
      <w:r>
        <w:t>72 - ARIMA model introduction (Time: 5 min)</w:t>
      </w:r>
    </w:p>
    <w:p>
      <w:r>
        <w:t>73 - ARIMA model example (Time: 4 min)</w:t>
      </w:r>
    </w:p>
    <w:p>
      <w:r>
        <w:t>74 - Modeling assets with ARIMA model (Time: 5 min)</w:t>
      </w:r>
    </w:p>
    <w:p>
      <w:pPr>
        <w:pStyle w:val="Heading3"/>
      </w:pPr>
      <w:r>
        <w:t>Section 19 - Autoregressive Conditional Heteroskedastic Model (ARCH) (Index: 19)</w:t>
      </w:r>
    </w:p>
    <w:p>
      <w:r>
        <w:t>75 - Heteroskedasticity in finance (Time: 6 min)</w:t>
      </w:r>
    </w:p>
    <w:p>
      <w:r>
        <w:t>76 - ARCH model introduction (Time: 8 min)</w:t>
      </w:r>
    </w:p>
    <w:p>
      <w:pPr>
        <w:pStyle w:val="Heading3"/>
      </w:pPr>
      <w:r>
        <w:t>Section 20 - Generalized Autoregressive Heteroskedastic Model (GARCH) (Index: 20)</w:t>
      </w:r>
    </w:p>
    <w:p>
      <w:r>
        <w:t>77 - GARCH model introduction (Time: 2 min)</w:t>
      </w:r>
    </w:p>
    <w:p>
      <w:r>
        <w:t>78 - GARCH model example (Time: 7 min)</w:t>
      </w:r>
    </w:p>
    <w:p>
      <w:r>
        <w:t>79 - Modeling assets with GARCH model (Time: 5 min)</w:t>
      </w:r>
    </w:p>
    <w:p>
      <w:pPr>
        <w:pStyle w:val="Heading3"/>
      </w:pPr>
      <w:r>
        <w:t>Section 21 - FOREX Trading Strategy Implementation (Index: 21)</w:t>
      </w:r>
    </w:p>
    <w:p>
      <w:r>
        <w:t>80 - FOREX trading strategy implementation I (Time: 2 min)</w:t>
      </w:r>
    </w:p>
    <w:p>
      <w:r>
        <w:t>81 - FOREX trading strategy implementation II (Time: 5 min)</w:t>
      </w:r>
    </w:p>
    <w:p>
      <w:r>
        <w:t>82 - FOREX trading strategy implementation III (Time: 6 min)</w:t>
      </w:r>
    </w:p>
    <w:p>
      <w:r>
        <w:t>83 - FOREX trading strategy implementation IV (Time: 6 min)</w:t>
      </w:r>
    </w:p>
    <w:p>
      <w:r>
        <w:t>84 - FOREX trading strategy implementation V (Time: 4 min)</w:t>
      </w:r>
    </w:p>
    <w:p>
      <w:r>
        <w:t>85 - FOREX trading strategy implementation VI (Time: 3 min)</w:t>
      </w:r>
    </w:p>
    <w:p>
      <w:pPr>
        <w:pStyle w:val="Heading3"/>
      </w:pPr>
      <w:r>
        <w:t>Section 22 - Stock Market Trading Strategy Implementation (Index: 22)</w:t>
      </w:r>
    </w:p>
    <w:p>
      <w:r>
        <w:t>86 - Stock market trading strategy implementation I (Time: 1 min)</w:t>
      </w:r>
    </w:p>
    <w:p>
      <w:r>
        <w:t>87 - Stock market trading strategy implementation II (Time: 3 min)</w:t>
      </w:r>
    </w:p>
    <w:p>
      <w:pPr>
        <w:pStyle w:val="Heading3"/>
      </w:pPr>
      <w:r>
        <w:t>Section 23 - ### MARKET NEUTRAL TRADING STRATEGIES ### (Index: 23)</w:t>
      </w:r>
    </w:p>
    <w:p>
      <w:r>
        <w:t>88 - Two types of risk and CAPM (Time: 5 min)</w:t>
      </w:r>
    </w:p>
    <w:p>
      <w:r>
        <w:t>89 - Hedging the market risk (Time: 5 min)</w:t>
      </w:r>
    </w:p>
    <w:p>
      <w:pPr>
        <w:pStyle w:val="Heading3"/>
      </w:pPr>
      <w:r>
        <w:t>Section 24 - Mean Reversion (Index: 24)</w:t>
      </w:r>
    </w:p>
    <w:p>
      <w:r>
        <w:t>90 - Ornstein-Uhlenbeck stochastic processes (Time: 5 min)</w:t>
      </w:r>
    </w:p>
    <w:p>
      <w:r>
        <w:t>91 - Simulating Ornstein-Uhlenbeck processes (Time: 6 min)</w:t>
      </w:r>
    </w:p>
    <w:p>
      <w:r>
        <w:t>92 - What is cointegration? (Time: 6 min)</w:t>
      </w:r>
    </w:p>
    <w:p>
      <w:r>
        <w:t>93 - Testing cointegration (Time: 13 min)</w:t>
      </w:r>
    </w:p>
    <w:p>
      <w:pPr>
        <w:pStyle w:val="Heading3"/>
      </w:pPr>
      <w:r>
        <w:t>Section 25 - Bollinger Bands (Index: 25)</w:t>
      </w:r>
    </w:p>
    <w:p>
      <w:r>
        <w:t>94 - Bollinger bands introduction (Time: 6 min)</w:t>
      </w:r>
    </w:p>
    <w:p>
      <w:r>
        <w:t>95 - Bollinger bands visualization (Time: 8 min)</w:t>
      </w:r>
    </w:p>
    <w:p>
      <w:pPr>
        <w:pStyle w:val="Heading3"/>
      </w:pPr>
      <w:r>
        <w:t>Section 26 - Bollinger Bands Trading Strategy Implementation (Index: 26)</w:t>
      </w:r>
    </w:p>
    <w:p>
      <w:r>
        <w:t>96 - Bollinger bands trading strategy implementation I (Time: 4 min)</w:t>
      </w:r>
    </w:p>
    <w:p>
      <w:r>
        <w:t>97 - Bollinger bands trading strategy implementation II (Time: 9 min)</w:t>
      </w:r>
    </w:p>
    <w:p>
      <w:r>
        <w:t>98 - Bollinger bands trading strategy implementation III (Time: 3 min)</w:t>
      </w:r>
    </w:p>
    <w:p>
      <w:pPr>
        <w:pStyle w:val="Heading3"/>
      </w:pPr>
      <w:r>
        <w:t>Section 27 - Cross-Sectional Mean Reversion (Index: 27)</w:t>
      </w:r>
    </w:p>
    <w:p>
      <w:r>
        <w:t>99 - What is the cross-sectional mean reversion strategy? (Time: 6 min)</w:t>
      </w:r>
    </w:p>
    <w:p>
      <w:pPr>
        <w:pStyle w:val="Heading3"/>
      </w:pPr>
      <w:r>
        <w:t>Section 28 - Cross-Sectional Mean Reversion Trading Strategy Implementation (Index: 28)</w:t>
      </w:r>
    </w:p>
    <w:p>
      <w:r>
        <w:t>100 - Cross-sectional mean reversion implementation I (Time: 8 min)</w:t>
      </w:r>
    </w:p>
    <w:p>
      <w:r>
        <w:t>101 - Cross-sectional mean reversion implementation II (Time: 5 min)</w:t>
      </w:r>
    </w:p>
    <w:p>
      <w:pPr>
        <w:pStyle w:val="Heading3"/>
      </w:pPr>
      <w:r>
        <w:t>Section 29 - ### MACHINE LEARNING TRADING ALGORITHMS ### (Index: 29)</w:t>
      </w:r>
    </w:p>
    <w:p>
      <w:r>
        <w:t>102 - Machine learning approaches (Time: 5 min)</w:t>
      </w:r>
    </w:p>
    <w:p>
      <w:pPr>
        <w:pStyle w:val="Heading3"/>
      </w:pPr>
      <w:r>
        <w:t>Section 30 - Logistic Regression (Index: 30)</w:t>
      </w:r>
    </w:p>
    <w:p>
      <w:r>
        <w:t>103 - What is linear regression? (Time: 8 min)</w:t>
      </w:r>
    </w:p>
    <w:p>
      <w:r>
        <w:t>104 - Optimization techniques (Time: 7 min)</w:t>
      </w:r>
    </w:p>
    <w:p>
      <w:r>
        <w:t>105 - Logistic regression introduction (Time: 12 min)</w:t>
      </w:r>
    </w:p>
    <w:p>
      <w:r>
        <w:t>106 - Maximum likelihood optimization (Time: 5 min)</w:t>
      </w:r>
    </w:p>
    <w:p>
      <w:pPr>
        <w:pStyle w:val="Heading3"/>
      </w:pPr>
      <w:r>
        <w:t>Section 31 - Logistic Regression Trading Strategy Implementation (Index: 31)</w:t>
      </w:r>
    </w:p>
    <w:p>
      <w:r>
        <w:t>107 - Logistic regression strategy implementation I (Time: 11 min)</w:t>
      </w:r>
    </w:p>
    <w:p>
      <w:r>
        <w:t>108 - Logistic regression strategy implementation II (Time: 7 min)</w:t>
      </w:r>
    </w:p>
    <w:p>
      <w:pPr>
        <w:pStyle w:val="Heading3"/>
      </w:pPr>
      <w:r>
        <w:t>Section 32 - Support Vector Machines (SVMs) (Index: 32)</w:t>
      </w:r>
    </w:p>
    <w:p>
      <w:r>
        <w:t>109 - What are Support Vector Machines (SVMs)? (Time: 5 min)</w:t>
      </w:r>
    </w:p>
    <w:p>
      <w:r>
        <w:t>110 - Linearly separable problems (Time: 14 min)</w:t>
      </w:r>
    </w:p>
    <w:p>
      <w:r>
        <w:t>111 - Non-linearly separable problems (Time: 7 min)</w:t>
      </w:r>
    </w:p>
    <w:p>
      <w:r>
        <w:t>112 - Kernel functions (Time: 10 min)</w:t>
      </w:r>
    </w:p>
    <w:p>
      <w:pPr>
        <w:pStyle w:val="Heading3"/>
      </w:pPr>
      <w:r>
        <w:t>Section 33 - Support Vector Classifier Trading Strategy Implementation (Index: 33)</w:t>
      </w:r>
    </w:p>
    <w:p>
      <w:r>
        <w:t>113 - Support vector machines strategy implementation I (Time: 8 min)</w:t>
      </w:r>
    </w:p>
    <w:p>
      <w:r>
        <w:t>114 - Support vector machines strategy implementation II (Time: 5 min)</w:t>
      </w:r>
    </w:p>
    <w:p>
      <w:pPr>
        <w:pStyle w:val="Heading3"/>
      </w:pPr>
      <w:r>
        <w:t>Section 34 - Machine Learning Algorithms and Indicators (Index: 34)</w:t>
      </w:r>
    </w:p>
    <w:p>
      <w:r>
        <w:t>115 - SVM with SMA and RSI trading strategy I (Time: 5 min)</w:t>
      </w:r>
    </w:p>
    <w:p>
      <w:r>
        <w:t>116 - SVM with SMA and RSI trading strategy II (Time: 6 min)</w:t>
      </w:r>
    </w:p>
    <w:p>
      <w:r>
        <w:t>117 - SVM with SMA and RSI trading strategy III (Time: 2 min)</w:t>
      </w:r>
    </w:p>
    <w:p>
      <w:pPr>
        <w:pStyle w:val="Heading3"/>
      </w:pPr>
      <w:r>
        <w:t>Section 35 - ### PYTHON PROGRAMMING CRASH COURSE ### (Index: 35)</w:t>
      </w:r>
    </w:p>
    <w:p>
      <w:r>
        <w:t>118 - Python crash course introduction (Time: 2 min)</w:t>
      </w:r>
    </w:p>
    <w:p>
      <w:pPr>
        <w:pStyle w:val="Heading3"/>
      </w:pPr>
      <w:r>
        <w:t>Section 36 - Appendix #1 - Python Basics (Index: 36)</w:t>
      </w:r>
    </w:p>
    <w:p>
      <w:r>
        <w:t>119 - First steps in Python (Time: 6 min)</w:t>
      </w:r>
    </w:p>
    <w:p>
      <w:r>
        <w:t>120 - What are the basic data types? (Time: 5 min)</w:t>
      </w:r>
    </w:p>
    <w:p>
      <w:r>
        <w:t>121 - Booleans (Time: 2 min)</w:t>
      </w:r>
    </w:p>
    <w:p>
      <w:r>
        <w:t>122 - Strings (Time: 8 min)</w:t>
      </w:r>
    </w:p>
    <w:p>
      <w:r>
        <w:t>123 - String slicing (Time: 7 min)</w:t>
      </w:r>
    </w:p>
    <w:p>
      <w:r>
        <w:t>124 - Type casting (Time: 4 min)</w:t>
      </w:r>
    </w:p>
    <w:p>
      <w:r>
        <w:t>125 - Operators (Time: 5 min)</w:t>
      </w:r>
    </w:p>
    <w:p>
      <w:r>
        <w:t>126 - Conditional statements (Time: 5 min)</w:t>
      </w:r>
    </w:p>
    <w:p>
      <w:r>
        <w:t>127 - How to use multiple conditions? (Time: 8 min)</w:t>
      </w:r>
    </w:p>
    <w:p>
      <w:r>
        <w:t>128 - Logical operators (Time: 4 min)</w:t>
      </w:r>
    </w:p>
    <w:p>
      <w:r>
        <w:t>129 - Loops - for loop (Time: 6 min)</w:t>
      </w:r>
    </w:p>
    <w:p>
      <w:r>
        <w:t>130 - Loops  - while loop (Time: 4 min)</w:t>
      </w:r>
    </w:p>
    <w:p>
      <w:r>
        <w:t>131 - Exercise: calculating the average (Time: 0 min)</w:t>
      </w:r>
    </w:p>
    <w:p>
      <w:r>
        <w:t>132 - Solution: calculating the average (Time: 0 min)</w:t>
      </w:r>
    </w:p>
    <w:p>
      <w:r>
        <w:t>133 - What are nested loops? (Time: 3 min)</w:t>
      </w:r>
    </w:p>
    <w:p>
      <w:r>
        <w:t>134 - Enumerate (Time: 4 min)</w:t>
      </w:r>
    </w:p>
    <w:p>
      <w:r>
        <w:t>135 - Break and continue (Time: 6 min)</w:t>
      </w:r>
    </w:p>
    <w:p>
      <w:r>
        <w:t>136 - Calculating Fibonacci-numbers (Time: 2 min)</w:t>
      </w:r>
    </w:p>
    <w:p>
      <w:r>
        <w:t>137 - Exercise: Fibonacci-numbers (Time: 0 min)</w:t>
      </w:r>
    </w:p>
    <w:p>
      <w:r>
        <w:t>138 - Solution: Fibonacci-numbers (Time: 0 min)</w:t>
      </w:r>
    </w:p>
    <w:p>
      <w:pPr>
        <w:pStyle w:val="Heading3"/>
      </w:pPr>
      <w:r>
        <w:t>Section 37 - Appendix #2 - Functions (Index: 37)</w:t>
      </w:r>
    </w:p>
    <w:p>
      <w:r>
        <w:t>139 - What are functions? (Time: 4 min)</w:t>
      </w:r>
    </w:p>
    <w:p>
      <w:r>
        <w:t>140 - Defining functions (Time: 5 min)</w:t>
      </w:r>
    </w:p>
    <w:p>
      <w:r>
        <w:t>141 - Positional arguments and keyword arguments (Time: 10 min)</w:t>
      </w:r>
    </w:p>
    <w:p>
      <w:r>
        <w:t>142 - Returning values (Time: 2 min)</w:t>
      </w:r>
    </w:p>
    <w:p>
      <w:r>
        <w:t>143 - Returning multiple values (Time: 3 min)</w:t>
      </w:r>
    </w:p>
    <w:p>
      <w:r>
        <w:t>144 - Exercise: functions (Time: 0 min)</w:t>
      </w:r>
    </w:p>
    <w:p>
      <w:r>
        <w:t>145 - Solution: functions (Time: 0 min)</w:t>
      </w:r>
    </w:p>
    <w:p>
      <w:r>
        <w:t>146 - Yield operator (Time: 5 min)</w:t>
      </w:r>
    </w:p>
    <w:p>
      <w:r>
        <w:t>147 - Local and global variables (Time: 2 min)</w:t>
      </w:r>
    </w:p>
    <w:p>
      <w:r>
        <w:t>148 - What are the most relevant built-in functions? (Time: 4 min)</w:t>
      </w:r>
    </w:p>
    <w:p>
      <w:r>
        <w:br w:type="page"/>
      </w:r>
    </w:p>
    <w:p>
      <w:pPr>
        <w:pStyle w:val="Heading2"/>
      </w:pPr>
      <w:r>
        <w:t>Course ID: 5436376 - Binary Trading Sure Profit by All Concepts With CWRV Part 2</w:t>
      </w:r>
    </w:p>
    <w:p>
      <w:pPr>
        <w:pStyle w:val="Heading3"/>
      </w:pPr>
      <w:r>
        <w:t>Section 01 - Introduction (Index: 1)</w:t>
      </w:r>
    </w:p>
    <w:p>
      <w:r>
        <w:t>01 - Introduction (Time: 37 min)</w:t>
      </w:r>
    </w:p>
    <w:p>
      <w:pPr>
        <w:pStyle w:val="Heading3"/>
      </w:pPr>
      <w:r>
        <w:t>Section 02 - All others lecture Binary Trading Sure Profit by All Concepts With CWRV Part 2. (Index: 2)</w:t>
      </w:r>
    </w:p>
    <w:p>
      <w:r>
        <w:t>02 - Buyers sellers fight on wicks and volume condition for the fight. (Time: 37 min)</w:t>
      </w:r>
    </w:p>
    <w:p>
      <w:r>
        <w:t>03 - Formation of basement with volume, combine strategies of single candle pattern (Time: 31 min)</w:t>
      </w:r>
    </w:p>
    <w:p>
      <w:r>
        <w:t>04 - The reason when and how sellers enter in the market analysis with volume. (Time: 39 min)</w:t>
      </w:r>
    </w:p>
    <w:p>
      <w:r>
        <w:t>05 - Colour change rule 1 buyers then seller enter in the market analysis with volume (Time: 39 min)</w:t>
      </w:r>
    </w:p>
    <w:p>
      <w:r>
        <w:t>06 - Pullback rules of candlestick wicks reading with volume (Time: 39 min)</w:t>
      </w:r>
    </w:p>
    <w:p>
      <w:r>
        <w:t>07 - Sureshot 123 rules in pullback area uptrend and downtrend market (Time: 35 min)</w:t>
      </w:r>
    </w:p>
    <w:p>
      <w:r>
        <w:t>08 - Psychological movement rules of candlestick wicks reading with volume (Time: 48 min)</w:t>
      </w:r>
    </w:p>
    <w:p>
      <w:r>
        <w:t>09 - How to recognize normal market abnormal market, formation of candle with volume (Time: 47 min)</w:t>
      </w:r>
    </w:p>
    <w:p>
      <w:r>
        <w:t>10 - Level trading rule of candlestick wicks reading with volume (Time: 51 min)</w:t>
      </w:r>
    </w:p>
    <w:p>
      <w:r>
        <w:t>11 - Market structure movement and how to place a trade by combining all concepts (Time: 60 min)</w:t>
      </w:r>
    </w:p>
    <w:p>
      <w:r>
        <w:br w:type="page"/>
      </w:r>
    </w:p>
    <w:p>
      <w:pPr>
        <w:pStyle w:val="Heading2"/>
      </w:pPr>
      <w:r>
        <w:t>Course ID: 5524980 - Forecasting Stock Market with ARIMA Model &amp; Time Series</w:t>
      </w:r>
    </w:p>
    <w:p>
      <w:pPr>
        <w:pStyle w:val="Heading3"/>
      </w:pPr>
      <w:r>
        <w:t>Section 01 - Introduction (Index: 1)</w:t>
      </w:r>
    </w:p>
    <w:p>
      <w:r>
        <w:t>01 - Introduction to the Course (Time: 6 min)</w:t>
      </w:r>
    </w:p>
    <w:p>
      <w:r>
        <w:t>02 - Table of Contents (Time: 7 min)</w:t>
      </w:r>
    </w:p>
    <w:p>
      <w:r>
        <w:t>Resource: Forecasting Stock Prices with Python.pptx</w:t>
      </w:r>
    </w:p>
    <w:p>
      <w:r>
        <w:t>03 - Whom This Course is Intended for? (Time: 5 min)</w:t>
      </w:r>
    </w:p>
    <w:p>
      <w:pPr>
        <w:pStyle w:val="Heading3"/>
      </w:pPr>
      <w:r>
        <w:t>Section 02 - Tools, IDE, and Datasets (Index: 2)</w:t>
      </w:r>
    </w:p>
    <w:p>
      <w:r>
        <w:t>04 - Tools, IDE, and Datasets (Time: 10 min)</w:t>
      </w:r>
    </w:p>
    <w:p>
      <w:pPr>
        <w:pStyle w:val="Heading3"/>
      </w:pPr>
      <w:r>
        <w:t>Section 03 - Introduction to Stock Market Forecasting (Index: 3)</w:t>
      </w:r>
    </w:p>
    <w:p>
      <w:r>
        <w:t>05 - Introduction to Stock Market Forecasting (Time: 8 min)</w:t>
      </w:r>
    </w:p>
    <w:p>
      <w:pPr>
        <w:pStyle w:val="Heading3"/>
      </w:pPr>
      <w:r>
        <w:t>Section 04 - Calculating Moving Average (Index: 4)</w:t>
      </w:r>
    </w:p>
    <w:p>
      <w:r>
        <w:t>06 - Calculating Moving Average (Time: 5 min)</w:t>
      </w:r>
    </w:p>
    <w:p>
      <w:r>
        <w:t>Resource: CalculatingMovingAverage.png</w:t>
      </w:r>
    </w:p>
    <w:p>
      <w:pPr>
        <w:pStyle w:val="Heading3"/>
      </w:pPr>
      <w:r>
        <w:t>Section 05 - ARIMA Model Calculation (Index: 5)</w:t>
      </w:r>
    </w:p>
    <w:p>
      <w:r>
        <w:t>07 - ARIMA Model Calculation (Time: 9 min)</w:t>
      </w:r>
    </w:p>
    <w:p>
      <w:r>
        <w:t>Resource: ARIMAModelCalculation.png</w:t>
      </w:r>
    </w:p>
    <w:p>
      <w:pPr>
        <w:pStyle w:val="Heading3"/>
      </w:pPr>
      <w:r>
        <w:t>Section 06 - Internal &amp; External Factors That Can Impact Stock Market (Index: 6)</w:t>
      </w:r>
    </w:p>
    <w:p>
      <w:r>
        <w:t>08 - Internal &amp; External Factors That Can Impact Stock Market (Time: 6 min)</w:t>
      </w:r>
    </w:p>
    <w:p>
      <w:pPr>
        <w:pStyle w:val="Heading3"/>
      </w:pPr>
      <w:r>
        <w:t>Section 07 - Setting Up Google Colab (Index: 7)</w:t>
      </w:r>
    </w:p>
    <w:p>
      <w:r>
        <w:t>09 - Setting Up Google Colab (Time: 4 min)</w:t>
      </w:r>
    </w:p>
    <w:p>
      <w:r>
        <w:t>Resource: Google Colab IDE</w:t>
      </w:r>
    </w:p>
    <w:p>
      <w:pPr>
        <w:pStyle w:val="Heading3"/>
      </w:pPr>
      <w:r>
        <w:t>Section 08 - Finding &amp; Downloading Dataset From Kaggle (Index: 8)</w:t>
      </w:r>
    </w:p>
    <w:p>
      <w:r>
        <w:t>10 - Finding &amp; Downloading Dataset From Kaggle (Time: 4 min)</w:t>
      </w:r>
    </w:p>
    <w:p>
      <w:r>
        <w:t>Resource: Kaggle</w:t>
      </w:r>
    </w:p>
    <w:p>
      <w:pPr>
        <w:pStyle w:val="Heading3"/>
      </w:pPr>
      <w:r>
        <w:t>Section 09 - Project: Forecasting Stock Market Trend with ARIMA Model (Index: 9)</w:t>
      </w:r>
    </w:p>
    <w:p>
      <w:r>
        <w:t>11 - Uploading Dataset to Google Colab (Time: 4 min)</w:t>
      </w:r>
    </w:p>
    <w:p>
      <w:r>
        <w:t>Resource: StockMarketDataset.zip</w:t>
      </w:r>
    </w:p>
    <w:p>
      <w:r>
        <w:t>12 - Quick Overview of Stock Market Datset (Time: 6 min)</w:t>
      </w:r>
    </w:p>
    <w:p>
      <w:r>
        <w:t>Resource: QuickOverviewoftheDataset.py</w:t>
      </w:r>
    </w:p>
    <w:p>
      <w:r>
        <w:t>13 - Cleaning Dataset by Removing Missing &amp; Duplicate Values (Time: 6 min)</w:t>
      </w:r>
    </w:p>
    <w:p>
      <w:r>
        <w:t>Resource: CleaningDataset.py</w:t>
      </w:r>
    </w:p>
    <w:p>
      <w:r>
        <w:t>14 - Analysing &amp; Visualising Average Highest &amp; Lowest Stock Price Per Year (Time: 15 min)</w:t>
      </w:r>
    </w:p>
    <w:p>
      <w:r>
        <w:t>Resource: Analyzing&amp;VisualizingAverageHighest&amp;LowestPriceData.py</w:t>
      </w:r>
    </w:p>
    <w:p>
      <w:r>
        <w:t>15 - Analysing &amp; Visualising Average Volume (Time: 7 min)</w:t>
      </w:r>
    </w:p>
    <w:p>
      <w:r>
        <w:t>Resource: Analyzing&amp;VisualizingAverageVolume.py</w:t>
      </w:r>
    </w:p>
    <w:p>
      <w:r>
        <w:t>16 - Finding Correlation Between Volume &amp; Price Change (Time: 9 min)</w:t>
      </w:r>
    </w:p>
    <w:p>
      <w:r>
        <w:t>Resource: FindingCorrelationBetweenVolume&amp;PriceChange.py</w:t>
      </w:r>
    </w:p>
    <w:p>
      <w:r>
        <w:t>17 - Calculating 100 Days Moving Average (Time: 8 min)</w:t>
      </w:r>
    </w:p>
    <w:p>
      <w:r>
        <w:t>Resource: movingaverage.py</w:t>
      </w:r>
    </w:p>
    <w:p>
      <w:r>
        <w:t>18 - Analysing &amp; Visualising Volatility (Time: 9 min)</w:t>
      </w:r>
    </w:p>
    <w:p>
      <w:r>
        <w:t>Resource: volatilityanalysis.py</w:t>
      </w:r>
    </w:p>
    <w:p>
      <w:r>
        <w:t>19 - Auto Correlation Function &amp; Partial Auto Correlation Function (Time: 10 min)</w:t>
      </w:r>
    </w:p>
    <w:p>
      <w:r>
        <w:t>Resource: acf&amp;pacf.py</w:t>
      </w:r>
    </w:p>
    <w:p>
      <w:r>
        <w:t>20 - Forecasting with ARIMA &amp; Performing Residual Analysis (Time: 16 min)</w:t>
      </w:r>
    </w:p>
    <w:p>
      <w:r>
        <w:t>Resource: arimaforecasting&amp;residualanalysis.py</w:t>
      </w:r>
    </w:p>
    <w:p>
      <w:pPr>
        <w:pStyle w:val="Heading3"/>
      </w:pPr>
      <w:r>
        <w:t>Section 10 - Forecasting Model Evaluation (Index: 10)</w:t>
      </w:r>
    </w:p>
    <w:p>
      <w:r>
        <w:t>21 - Calculating Mean Absolute Error, Mean Squared Error &amp; Root Mean Squared Error (Time: 6 min)</w:t>
      </w:r>
    </w:p>
    <w:p>
      <w:r>
        <w:t>Resource: CalculatingMAE,MSE,RMSE.py</w:t>
      </w:r>
    </w:p>
    <w:p>
      <w:pPr>
        <w:pStyle w:val="Heading3"/>
      </w:pPr>
      <w:r>
        <w:t>Section 11 - Conclusion &amp; Summary (Index: 11)</w:t>
      </w:r>
    </w:p>
    <w:p>
      <w:r>
        <w:t>22 - Conclusion &amp; Summary (Time: 6 min)</w:t>
      </w:r>
    </w:p>
    <w:p>
      <w:r>
        <w:br w:type="page"/>
      </w:r>
    </w:p>
    <w:p>
      <w:pPr>
        <w:pStyle w:val="Heading2"/>
      </w:pPr>
      <w:r>
        <w:t>Course ID: 5720876 - Machine Learning In Algorithmic Trading</w:t>
      </w:r>
    </w:p>
    <w:p>
      <w:pPr>
        <w:pStyle w:val="Heading3"/>
      </w:pPr>
      <w:r>
        <w:t>Section 01 - Introduction (Index: 1)</w:t>
      </w:r>
    </w:p>
    <w:p>
      <w:r>
        <w:t>01 - Introduction (Time: 3 min)</w:t>
      </w:r>
    </w:p>
    <w:p>
      <w:r>
        <w:t>02 - Course Content (Time: 2 min)</w:t>
      </w:r>
    </w:p>
    <w:p>
      <w:pPr>
        <w:pStyle w:val="Heading3"/>
      </w:pPr>
      <w:r>
        <w:t>Section 02 - Machine Learning Introduction (Index: 2)</w:t>
      </w:r>
    </w:p>
    <w:p>
      <w:r>
        <w:t>03 - What Is Machine Learning (Time: 3 min)</w:t>
      </w:r>
    </w:p>
    <w:p>
      <w:r>
        <w:t>04 - Understanding The Basics (Time: 4 min)</w:t>
      </w:r>
    </w:p>
    <w:p>
      <w:r>
        <w:t>05 - Types Of Machine Learning Models (Time: 6 min)</w:t>
      </w:r>
    </w:p>
    <w:p>
      <w:r>
        <w:t>06 - Building Blocks And The Machine Learning Process (Time: 8 min)</w:t>
      </w:r>
    </w:p>
    <w:p>
      <w:r>
        <w:t>07 - About Applications Using Machine Learning (Time: 7 min)</w:t>
      </w:r>
    </w:p>
    <w:p>
      <w:pPr>
        <w:pStyle w:val="Heading3"/>
      </w:pPr>
      <w:r>
        <w:t>Section 03 - Supervised Learning (Index: 3)</w:t>
      </w:r>
    </w:p>
    <w:p>
      <w:r>
        <w:t>08 - Supervised Learning (Time: 1 min)</w:t>
      </w:r>
    </w:p>
    <w:p>
      <w:r>
        <w:t>09 - Supervised Learning Key Concepts (Time: 2 min)</w:t>
      </w:r>
    </w:p>
    <w:p>
      <w:r>
        <w:t>10 - Supervised Learning: Regression By Example (Time: 7 min)</w:t>
      </w:r>
    </w:p>
    <w:p>
      <w:r>
        <w:t>11 - Supervised Learning: Classification (Time: 5 min)</w:t>
      </w:r>
    </w:p>
    <w:p>
      <w:r>
        <w:t>12 - Supervised Learning: Training Process (Time: 6 min)</w:t>
      </w:r>
    </w:p>
    <w:p>
      <w:pPr>
        <w:pStyle w:val="Heading3"/>
      </w:pPr>
      <w:r>
        <w:t>Section 04 - Unsupervised Learning (Index: 4)</w:t>
      </w:r>
    </w:p>
    <w:p>
      <w:r>
        <w:t>13 - Unsupervised Learning (Time: 3 min)</w:t>
      </w:r>
    </w:p>
    <w:p>
      <w:r>
        <w:t>14 - Unsupervised Learning: Key Concepts (Time: 5 min)</w:t>
      </w:r>
    </w:p>
    <w:p>
      <w:r>
        <w:t>15 - Unsupervised Learning: Process Pipeline (Time: 4 min)</w:t>
      </w:r>
    </w:p>
    <w:p>
      <w:r>
        <w:t>16 - Unsupervised Learning: Challenges And Best Practices Discussion (Time: 5 min)</w:t>
      </w:r>
    </w:p>
    <w:p>
      <w:r>
        <w:t>17 - Unsupervised Learning: Importance And Closing Notes (Time: 2 min)</w:t>
      </w:r>
    </w:p>
    <w:p>
      <w:pPr>
        <w:pStyle w:val="Heading3"/>
      </w:pPr>
      <w:r>
        <w:t>Section 05 - Data Splitting Methods | Overfitting And Underfitting (Index: 5)</w:t>
      </w:r>
    </w:p>
    <w:p>
      <w:r>
        <w:t>18 - Data Splitting For Machine Learning (Time: 4 min)</w:t>
      </w:r>
    </w:p>
    <w:p>
      <w:r>
        <w:t>19 - Data Splitting Techniques (Time: 15 min)</w:t>
      </w:r>
    </w:p>
    <w:p>
      <w:r>
        <w:t>20 - Overfitting Underfitting And Generalization (Time: 11 min)</w:t>
      </w:r>
    </w:p>
    <w:p>
      <w:r>
        <w:t>21 - Splitting Python Examples (Time: 13 min)</w:t>
      </w:r>
    </w:p>
    <w:p>
      <w:r>
        <w:t>Resource: 03_data_splitting.ipynb</w:t>
      </w:r>
    </w:p>
    <w:p>
      <w:pPr>
        <w:pStyle w:val="Heading3"/>
      </w:pPr>
      <w:r>
        <w:t>Section 06 - Classification Algorithms (Index: 6)</w:t>
      </w:r>
    </w:p>
    <w:p>
      <w:r>
        <w:t>22 - Classifiers Introduction (Time: 3 min)</w:t>
      </w:r>
    </w:p>
    <w:p>
      <w:r>
        <w:t>23 - K Nearest Neighbors (Time: 8 min)</w:t>
      </w:r>
    </w:p>
    <w:p>
      <w:r>
        <w:t>24 - K Nearest Neighbors Python Example (Time: 9 min)</w:t>
      </w:r>
    </w:p>
    <w:p>
      <w:r>
        <w:t>Resource: 03_KNN.ipynb</w:t>
      </w:r>
    </w:p>
    <w:p>
      <w:r>
        <w:t>25 - K means (Time: 7 min)</w:t>
      </w:r>
    </w:p>
    <w:p>
      <w:r>
        <w:t>26 - K means Python Example (Time: 7 min)</w:t>
      </w:r>
    </w:p>
    <w:p>
      <w:r>
        <w:t>Resource: 03_KMeans.ipynb</w:t>
      </w:r>
    </w:p>
    <w:p>
      <w:r>
        <w:t>27 - Decision Trees (Time: 8 min)</w:t>
      </w:r>
    </w:p>
    <w:p>
      <w:r>
        <w:t>28 - Decision Trees Python Example (Time: 6 min)</w:t>
      </w:r>
    </w:p>
    <w:p>
      <w:r>
        <w:t>Resource: 03_Decision_Trees.ipynb</w:t>
      </w:r>
    </w:p>
    <w:p>
      <w:r>
        <w:t>29 - Random Forests (Time: 12 min)</w:t>
      </w:r>
    </w:p>
    <w:p>
      <w:r>
        <w:t>30 - Random Forests Python Example (Time: 4 min)</w:t>
      </w:r>
    </w:p>
    <w:p>
      <w:r>
        <w:t>Resource: 03_Random_Forests.ipynb</w:t>
      </w:r>
    </w:p>
    <w:p>
      <w:r>
        <w:t>31 - Logistic Regression (Time: 10 min)</w:t>
      </w:r>
    </w:p>
    <w:p>
      <w:r>
        <w:t>32 - Logistic Regression Explained Example (Time: 2 min)</w:t>
      </w:r>
    </w:p>
    <w:p>
      <w:r>
        <w:t>33 - Logistic Regression Python Example (Time: 2 min)</w:t>
      </w:r>
    </w:p>
    <w:p>
      <w:r>
        <w:t>Resource: LogRegression.ipynb</w:t>
      </w:r>
    </w:p>
    <w:p>
      <w:r>
        <w:t>34 - Naive Bayes Classifier (Time: 9 min)</w:t>
      </w:r>
    </w:p>
    <w:p>
      <w:r>
        <w:t>35 - Naive Bayes Gaussian Classifier (Time: 6 min)</w:t>
      </w:r>
    </w:p>
    <w:p>
      <w:r>
        <w:t>36 - Naive Bayes Python Example (Time: 3 min)</w:t>
      </w:r>
    </w:p>
    <w:p>
      <w:r>
        <w:t>Resource: NaiveBayes.ipynb</w:t>
      </w:r>
    </w:p>
    <w:p>
      <w:r>
        <w:t>37 - Support Vector Machines (Time: 6 min)</w:t>
      </w:r>
    </w:p>
    <w:p>
      <w:r>
        <w:t>38 - Support Vector Machines: Kernels (Time: 9 min)</w:t>
      </w:r>
    </w:p>
    <w:p>
      <w:r>
        <w:t>39 - Support Vector Machines: Python Example (Time: 6 min)</w:t>
      </w:r>
    </w:p>
    <w:p>
      <w:r>
        <w:t>Resource: SVM.ipynb</w:t>
      </w:r>
    </w:p>
    <w:p>
      <w:pPr>
        <w:pStyle w:val="Heading3"/>
      </w:pPr>
      <w:r>
        <w:t>Section 07 - Evaluating Classifiers (Index: 7)</w:t>
      </w:r>
    </w:p>
    <w:p>
      <w:r>
        <w:t>40 - Accuracy, Confusion Matrix And Classification Report (Time: 13 min)</w:t>
      </w:r>
    </w:p>
    <w:p>
      <w:r>
        <w:t>41 - ROC-AUC And PR-AUC (Time: 11 min)</w:t>
      </w:r>
    </w:p>
    <w:p>
      <w:r>
        <w:t>42 - Confusion Matrix Python Example (Time: 4 min)</w:t>
      </w:r>
    </w:p>
    <w:p>
      <w:r>
        <w:t>Resource: Confusion_Matrix_ROC_AUROC.ipynb</w:t>
      </w:r>
    </w:p>
    <w:p>
      <w:r>
        <w:t>43 - ROC-AUC Python Example (Time: 6 min)</w:t>
      </w:r>
    </w:p>
    <w:p>
      <w:r>
        <w:t>Resource: Confusion_Matrix_ROC_AUROC.ipynb</w:t>
      </w:r>
    </w:p>
    <w:p>
      <w:r>
        <w:t>44 - PR-AUC Python Example (Time: 2 min)</w:t>
      </w:r>
    </w:p>
    <w:p>
      <w:r>
        <w:t>Resource: Confusion_Matrix_ROC_AUROC.ipynb</w:t>
      </w:r>
    </w:p>
    <w:p>
      <w:pPr>
        <w:pStyle w:val="Heading3"/>
      </w:pPr>
      <w:r>
        <w:t>Section 08 - Data Analysis And Labelling Financial Data (Index: 8)</w:t>
      </w:r>
    </w:p>
    <w:p>
      <w:r>
        <w:t>45 - About Data Sources And Labeling (Time: 4 min)</w:t>
      </w:r>
    </w:p>
    <w:p>
      <w:r>
        <w:t>46 - Downloading Historical Data (Time: 10 min)</w:t>
      </w:r>
    </w:p>
    <w:p>
      <w:r>
        <w:t>Resource: 04_2_Data_Acquisition.ipynb</w:t>
      </w:r>
    </w:p>
    <w:p>
      <w:r>
        <w:t>Resource: 01_Loading_Cleaning_Data.ipynb</w:t>
      </w:r>
    </w:p>
    <w:p>
      <w:r>
        <w:t>Resource: PlottingDataCandles.ipynb</w:t>
      </w:r>
    </w:p>
    <w:p>
      <w:r>
        <w:t>Resource: PlottingScatters.ipynb</w:t>
      </w:r>
    </w:p>
    <w:p>
      <w:r>
        <w:t>47 - Visualizing And Inspecting Indicators (Time: 16 min)</w:t>
      </w:r>
    </w:p>
    <w:p>
      <w:r>
        <w:t>Resource: BTCUSD_Candlestick_1_D_ASK_08.05.2019-16.10.2021.csv</w:t>
      </w:r>
    </w:p>
    <w:p>
      <w:r>
        <w:t>48 - Visualization Examples (Time: 12 min)</w:t>
      </w:r>
    </w:p>
    <w:p>
      <w:r>
        <w:t>49 - Data Labeling (Time: 3 min)</w:t>
      </w:r>
    </w:p>
    <w:p>
      <w:r>
        <w:t>50 - Fixed Time Horizon Method (Time: 6 min)</w:t>
      </w:r>
    </w:p>
    <w:p>
      <w:r>
        <w:t>51 - Fixed Time Horizon: Python Example (Time: 5 min)</w:t>
      </w:r>
    </w:p>
    <w:p>
      <w:r>
        <w:t>Resource: Fixed_Horizon.ipynb</w:t>
      </w:r>
    </w:p>
    <w:p>
      <w:r>
        <w:t>Resource: EURUSD_Daily.csv</w:t>
      </w:r>
    </w:p>
    <w:p>
      <w:r>
        <w:t>52 - Improved Time Horizon Method (Time: 4 min)</w:t>
      </w:r>
    </w:p>
    <w:p>
      <w:r>
        <w:t>53 - Improved Time Horizon Python Example (Time: 7 min)</w:t>
      </w:r>
    </w:p>
    <w:p>
      <w:r>
        <w:t>Resource: 05_Fixed_Horizon.ipynb</w:t>
      </w:r>
    </w:p>
    <w:p>
      <w:r>
        <w:t>54 - Triple Barrier Method (Time: 2 min)</w:t>
      </w:r>
    </w:p>
    <w:p>
      <w:r>
        <w:t>55 - Triple Barrier Python Example (Time: 12 min)</w:t>
      </w:r>
    </w:p>
    <w:p>
      <w:r>
        <w:t>Resource: EURUSD_Daily.csv</w:t>
      </w:r>
    </w:p>
    <w:p>
      <w:r>
        <w:t>Resource: 06_DynamicDailyVolatility.ipynb</w:t>
      </w:r>
    </w:p>
    <w:p>
      <w:r>
        <w:t>56 - Strategy Specific Dynamic Labeling (Time: 3 min)</w:t>
      </w:r>
    </w:p>
    <w:p>
      <w:r>
        <w:t>57 - Strategy Specific Dynamic Labeling Python Example (Time: 11 min)</w:t>
      </w:r>
    </w:p>
    <w:p>
      <w:r>
        <w:t>Resource: 07_Asymetric_DynamicDailyVolatility.ipynb</w:t>
      </w:r>
    </w:p>
    <w:p>
      <w:r>
        <w:t>Resource: EURUSD_Daily.csv</w:t>
      </w:r>
    </w:p>
    <w:p>
      <w:r>
        <w:t>58 - Strategy Thresholds Optimization (Time: 2 min)</w:t>
      </w:r>
    </w:p>
    <w:p>
      <w:r>
        <w:t>59 - Strategy Example For Optimization (Time: 3 min)</w:t>
      </w:r>
    </w:p>
    <w:p>
      <w:r>
        <w:t>60 - Thresholds Optimization Python Example (Time: 12 min)</w:t>
      </w:r>
    </w:p>
    <w:p>
      <w:r>
        <w:t>Resource: 01_Strategy_Optimization.ipynb</w:t>
      </w:r>
    </w:p>
    <w:p>
      <w:r>
        <w:t>Resource: EURUSD_Candlestick_5_M_ASK_30.09.2019-30.09.2022.csv</w:t>
      </w:r>
    </w:p>
    <w:p>
      <w:pPr>
        <w:pStyle w:val="Heading3"/>
      </w:pPr>
      <w:r>
        <w:t>Section 09 - Feature Engineering (Index: 9)</w:t>
      </w:r>
    </w:p>
    <w:p>
      <w:r>
        <w:t>61 - Processing Technical Indicators (Time: 10 min)</w:t>
      </w:r>
    </w:p>
    <w:p>
      <w:r>
        <w:t>62 - Processing Technical Indicators Python Examples (Time: 14 min)</w:t>
      </w:r>
    </w:p>
    <w:p>
      <w:r>
        <w:t>Resource: 01_Input_Features_Examples.ipynb</w:t>
      </w:r>
    </w:p>
    <w:p>
      <w:r>
        <w:t>Resource: EURUSD_Daily.csv</w:t>
      </w:r>
    </w:p>
    <w:p>
      <w:r>
        <w:t>63 - Features Enhancement And Dimensionality Reduction (Time: 10 min)</w:t>
      </w:r>
    </w:p>
    <w:p>
      <w:r>
        <w:t>64 - Features Enhancement And Dimensionality Reduction Python Examples (Time: 13 min)</w:t>
      </w:r>
    </w:p>
    <w:p>
      <w:r>
        <w:t>Resource: 02_Input_Features_Correlations_PCA.ipynb</w:t>
      </w:r>
    </w:p>
    <w:p>
      <w:r>
        <w:t>65 - Standardization Normalization And One Hot Encoding (Time: 15 min)</w:t>
      </w:r>
    </w:p>
    <w:p>
      <w:r>
        <w:t>66 - Standardization Normalization And One Hot Encoding Python Examples (Time: 6 min)</w:t>
      </w:r>
    </w:p>
    <w:p>
      <w:r>
        <w:t>Resource: 02_Input_Features_Correlations_PCA.ipynb</w:t>
      </w:r>
    </w:p>
    <w:p>
      <w:r>
        <w:t>Resource: EURUSD_Daily.csv</w:t>
      </w:r>
    </w:p>
    <w:p>
      <w:pPr>
        <w:pStyle w:val="Heading3"/>
      </w:pPr>
      <w:r>
        <w:t>Section 10 - Training Machine Learning Models (Index: 10)</w:t>
      </w:r>
    </w:p>
    <w:p>
      <w:r>
        <w:t>67 - Fitting Classifiers (Time: 24 min)</w:t>
      </w:r>
    </w:p>
    <w:p>
      <w:r>
        <w:t>Resource: 02_Evaluating_Classifiers.ipynb</w:t>
      </w:r>
    </w:p>
    <w:p>
      <w:r>
        <w:t>Resource: EURUSD_Daily.csv</w:t>
      </w:r>
    </w:p>
    <w:p>
      <w:r>
        <w:t>68 - Fitting Classifiers Without Data Leakage (Time: 22 min)</w:t>
      </w:r>
    </w:p>
    <w:p>
      <w:r>
        <w:t>Resource: 02_Evaluating_Classifiers_Data_Leakage_Off.ipynb</w:t>
      </w:r>
    </w:p>
    <w:p>
      <w:r>
        <w:t>69 - XGBoost (Time: 4 min)</w:t>
      </w:r>
    </w:p>
    <w:p>
      <w:r>
        <w:t>70 - Neural Networks Classifier (Time: 5 min)</w:t>
      </w:r>
    </w:p>
    <w:p>
      <w:r>
        <w:t>71 - XGBoost And Neural Networks Python Example (Time: 12 min)</w:t>
      </w:r>
    </w:p>
    <w:p>
      <w:r>
        <w:t>Resource: 05_XGBooost_NN_Tested_Indicators.ipynb</w:t>
      </w:r>
    </w:p>
    <w:p>
      <w:r>
        <w:t>Resource: EURUSD_Candlestick_5_M_ASK_30.09.2019-30.09.2022.csv</w:t>
      </w:r>
    </w:p>
    <w:p>
      <w:pPr>
        <w:pStyle w:val="Heading3"/>
      </w:pPr>
      <w:r>
        <w:t>Section 11 - Financial Backtesting Of Machine Learning Strategies In Python (Index: 11)</w:t>
      </w:r>
    </w:p>
    <w:p>
      <w:r>
        <w:t>72 - Backtesting Machine Learning Indicators In Python (Time: 11 min)</w:t>
      </w:r>
    </w:p>
    <w:p>
      <w:r>
        <w:t>Resource: 02_XGBooost_Backtesting.ipynb</w:t>
      </w:r>
    </w:p>
    <w:p>
      <w:r>
        <w:t>73 - Quick Recap And Final Thoughts (Time: 5 min)</w:t>
      </w:r>
    </w:p>
    <w:p>
      <w:r>
        <w:br w:type="page"/>
      </w:r>
    </w:p>
    <w:p>
      <w:pPr>
        <w:pStyle w:val="Heading2"/>
      </w:pPr>
      <w:r>
        <w:t>Course ID: 5412670 - Candlestick Wicks Reading With Volume CWRV (part 1)</w:t>
      </w:r>
    </w:p>
    <w:p>
      <w:pPr>
        <w:pStyle w:val="Heading3"/>
      </w:pPr>
      <w:r>
        <w:t>Section 01 - Introduction (Index: 1)</w:t>
      </w:r>
    </w:p>
    <w:p>
      <w:r>
        <w:t>01 - Introduction (Time: 37 min)</w:t>
      </w:r>
    </w:p>
    <w:p>
      <w:pPr>
        <w:pStyle w:val="Heading3"/>
      </w:pPr>
      <w:r>
        <w:t>Section 02 - All Others Lectures Of CWRV Course (Index: 2)</w:t>
      </w:r>
    </w:p>
    <w:p>
      <w:r>
        <w:t>02 - Candlestick Head Analysis by Wicks With Volume (Time: 74 min)</w:t>
      </w:r>
    </w:p>
    <w:p>
      <w:r>
        <w:t>03 - Candlesticks wicks length analysis with volume (Time: 52 min)</w:t>
      </w:r>
    </w:p>
    <w:p>
      <w:r>
        <w:t>04 - Length analysis of a candlestick (Time: 35 min)</w:t>
      </w:r>
    </w:p>
    <w:p>
      <w:r>
        <w:t>05 - Marubozu candlesticks rules by cwrv (Time: 43 min)</w:t>
      </w:r>
    </w:p>
    <w:p>
      <w:r>
        <w:t>06 - Marubozu Candlestick colour change rules (Time: 42 min)</w:t>
      </w:r>
    </w:p>
    <w:p>
      <w:r>
        <w:t>07 - 123  official rules of CWRV (Time: 39 min)</w:t>
      </w:r>
    </w:p>
    <w:p>
      <w:r>
        <w:t>08 - Master wicks strategy of CWRV (Time: 38 min)</w:t>
      </w:r>
    </w:p>
    <w:p>
      <w:r>
        <w:t>09 - Buyers area sellers area rules by candles wicks reading with volume cwrv (Time: 44 min)</w:t>
      </w:r>
    </w:p>
    <w:p>
      <w:r>
        <w:t>10 - Single candle setup or momentum rule of cwrv (Time: 39 min)</w:t>
      </w:r>
    </w:p>
    <w:p>
      <w:r>
        <w:t>11 - last class of CWRV how to take maximum confirmation for placing a sureshot trade (Time: 67 min)</w:t>
      </w:r>
    </w:p>
    <w:p>
      <w:r>
        <w:br w:type="page"/>
      </w:r>
    </w:p>
    <w:p>
      <w:pPr>
        <w:pStyle w:val="Heading2"/>
      </w:pPr>
      <w:r>
        <w:t>Course ID: 5600412 - Binary Options Delta River Volume Analysis For Sure Success</w:t>
      </w:r>
    </w:p>
    <w:p>
      <w:pPr>
        <w:pStyle w:val="Heading3"/>
      </w:pPr>
      <w:r>
        <w:t>Section 01 - Introduction of delta river course and little explanation of volume bars (Index: 1)</w:t>
      </w:r>
    </w:p>
    <w:p>
      <w:r>
        <w:t>01 - Introduction (Time: 34 min)</w:t>
      </w:r>
    </w:p>
    <w:p>
      <w:pPr>
        <w:pStyle w:val="Heading3"/>
      </w:pPr>
      <w:r>
        <w:t>Section 02 - All others important classes of Delta River course (Index: 2)</w:t>
      </w:r>
    </w:p>
    <w:p>
      <w:r>
        <w:t>02 - Delta River class 2 all Delta River volume bars deep explanation (Time: 40 min)</w:t>
      </w:r>
    </w:p>
    <w:p>
      <w:r>
        <w:t>03 - Delta River class 3 point of control and how to apply point of control (Time: 38 min)</w:t>
      </w:r>
    </w:p>
    <w:p>
      <w:r>
        <w:t>04 - Delta river class 4 point of control and changing effort concept (Time: 45 min)</w:t>
      </w:r>
    </w:p>
    <w:p>
      <w:r>
        <w:t>05 - Delta river class 5 psychological patterns rule with power of control concept (Time: 39 min)</w:t>
      </w:r>
    </w:p>
    <w:p>
      <w:r>
        <w:t>06 - Delta River class 6 single candlestick pattern strategy by delta river volume (Time: 36 min)</w:t>
      </w:r>
    </w:p>
    <w:p>
      <w:r>
        <w:t>07 - Delta river class 7 Double candlestick pattern strategy by delta river volume (Time: 38 min)</w:t>
      </w:r>
    </w:p>
    <w:p>
      <w:r>
        <w:t>08 - Delta River class 8 short range analysis by delta river volume confirmation (Time: 38 min)</w:t>
      </w:r>
    </w:p>
    <w:p>
      <w:r>
        <w:t>09 - Delta River class 9 process to enter in the market and place a sure shot trade (Time: 34 min)</w:t>
      </w:r>
    </w:p>
    <w:p>
      <w:r>
        <w:br w:type="page"/>
      </w:r>
    </w:p>
    <w:p>
      <w:pPr>
        <w:pStyle w:val="Heading2"/>
      </w:pPr>
      <w:r>
        <w:t>Course ID: 571876 - 10X SUPERHUMAN Learning: Speed Reading &amp; Memory Booster</w:t>
      </w:r>
    </w:p>
    <w:p>
      <w:pPr>
        <w:pStyle w:val="Heading3"/>
      </w:pPr>
      <w:r>
        <w:t>Section 01 - Unleash Your Genius Today! (Index: 1)</w:t>
      </w:r>
    </w:p>
    <w:p>
      <w:r>
        <w:t>01 - WELCOME! IT'S HARD TO BELIEVE JUST HOW FAST SKYROCKETING YOUR LEARNING SPEED IS! (Time: 1 min)</w:t>
      </w:r>
    </w:p>
    <w:p>
      <w:r>
        <w:t>02 - Course Structure: How to 10X Your Learning in Just 5 Weeks! (Time: 7 min)</w:t>
      </w:r>
    </w:p>
    <w:p>
      <w:r>
        <w:t>03 - 7 Myths That HIJACK Your Learning And How To BREAK Them (Time: 8 min)</w:t>
      </w:r>
    </w:p>
    <w:p>
      <w:r>
        <w:t>04 - DOWNLOAD CENTER - Here Are Your Course Resources to Download (Time: 0 min)</w:t>
      </w:r>
    </w:p>
    <w:p>
      <w:r>
        <w:t>Resource: 30 Day Challenge Template.pdf</w:t>
      </w:r>
    </w:p>
    <w:p>
      <w:r>
        <w:t>Resource: Visual Linking Method.pdf</w:t>
      </w:r>
    </w:p>
    <w:p>
      <w:r>
        <w:t>Resource: 40-Min Framework.pdf</w:t>
      </w:r>
    </w:p>
    <w:p>
      <w:r>
        <w:t>Resource: How to expand your vision span and control your eyes.pdf</w:t>
      </w:r>
    </w:p>
    <w:p>
      <w:r>
        <w:t>Resource: How to develop a wide and deep vision span.pdf</w:t>
      </w:r>
    </w:p>
    <w:p>
      <w:r>
        <w:t>Resource: Action Planner - 10X Effective Learning Masterclass.pdf</w:t>
      </w:r>
    </w:p>
    <w:p>
      <w:pPr>
        <w:pStyle w:val="Heading3"/>
      </w:pPr>
      <w:r>
        <w:t>Section 02 - Speed Reading FUNDAMENTALS (Index: 2)</w:t>
      </w:r>
    </w:p>
    <w:p>
      <w:r>
        <w:t>05 - How Actually Reading Works? (Time: 2 min)</w:t>
      </w:r>
    </w:p>
    <w:p>
      <w:r>
        <w:t>06 - The Speed Reading Mindset (Time: 5 min)</w:t>
      </w:r>
    </w:p>
    <w:p>
      <w:r>
        <w:t>07 - The 1-Min Exercise: Discover How Fast You Can Read &amp; Comprehend (Time: 3 min)</w:t>
      </w:r>
    </w:p>
    <w:p>
      <w:r>
        <w:t>08 - What It Takes to Skyrocket Your Reading Speed? (Time: 11 min)</w:t>
      </w:r>
    </w:p>
    <w:p>
      <w:r>
        <w:t>09 - Speed Reading Fundamentals: KEY POINTS (Time: 2 min)</w:t>
      </w:r>
    </w:p>
    <w:p>
      <w:pPr>
        <w:pStyle w:val="Heading3"/>
      </w:pPr>
      <w:r>
        <w:t>Section 03 - Speed Reading 101: How to Read 500 Words per Minute (Index: 3)</w:t>
      </w:r>
    </w:p>
    <w:p>
      <w:r>
        <w:t>10 - The Easiest Speed Reading Technique to Use (Time: 3 min)</w:t>
      </w:r>
    </w:p>
    <w:p>
      <w:r>
        <w:t>11 - How to Read in Group of Words (Time: 4 min)</w:t>
      </w:r>
    </w:p>
    <w:p>
      <w:r>
        <w:t>12 - Normal - Double - Triple Drill (Time: 2 min)</w:t>
      </w:r>
    </w:p>
    <w:p>
      <w:r>
        <w:t>13 - Skimming &amp; Scanning (Time: 6 min)</w:t>
      </w:r>
    </w:p>
    <w:p>
      <w:r>
        <w:t>14 - Speed Reading 101: KEY POINTS (Time: 4 min)</w:t>
      </w:r>
    </w:p>
    <w:p>
      <w:pPr>
        <w:pStyle w:val="Heading3"/>
      </w:pPr>
      <w:r>
        <w:t>Section 04 - Speed Reading 102: How to Read 800 Words per Minute (Index: 4)</w:t>
      </w:r>
    </w:p>
    <w:p>
      <w:r>
        <w:t>15 - How to Reduce the Number of Fixations (Time: 2 min)</w:t>
      </w:r>
    </w:p>
    <w:p>
      <w:r>
        <w:t>16 - How To Expand Your Vision Span And Control Your Eyes - 900 DRILLS (Time: 7 min)</w:t>
      </w:r>
    </w:p>
    <w:p>
      <w:r>
        <w:t>Resource: 1) How to expand your vision span and control your eyes.pdf</w:t>
      </w:r>
    </w:p>
    <w:p>
      <w:r>
        <w:t>17 - How To Develop A Wide And Deep Vision Span - 900 DRILLS (Time: 3 min)</w:t>
      </w:r>
    </w:p>
    <w:p>
      <w:r>
        <w:t>Resource: 2) How to develop a wide and deep vision span.pdf</w:t>
      </w:r>
    </w:p>
    <w:p>
      <w:r>
        <w:t>18 - How to Reduce Subvocalization (Time: 3 min)</w:t>
      </w:r>
    </w:p>
    <w:p>
      <w:r>
        <w:t>19 - The Best Workout to Reduce Subvocalization (Time: 2 min)</w:t>
      </w:r>
    </w:p>
    <w:p>
      <w:r>
        <w:t>20 - Speed Reading: KEY POINTS (Time: 3 min)</w:t>
      </w:r>
    </w:p>
    <w:p>
      <w:pPr>
        <w:pStyle w:val="Heading3"/>
      </w:pPr>
      <w:r>
        <w:t>Section 05 - Active Reading: How to Fully Engage With the Book You're Reading (Index: 5)</w:t>
      </w:r>
    </w:p>
    <w:p>
      <w:r>
        <w:t>21 - How Active Reading Can Help Increase Your Comprehension (Time: 3 min)</w:t>
      </w:r>
    </w:p>
    <w:p>
      <w:r>
        <w:t>22 - Reading Actively: The Layered Approach (Time: 5 min)</w:t>
      </w:r>
    </w:p>
    <w:p>
      <w:r>
        <w:t>23 - Examples of Active Reading in Practice (Time: 2 min)</w:t>
      </w:r>
    </w:p>
    <w:p>
      <w:r>
        <w:t>24 - How to Use Visualization When Reading (Time: 4 min)</w:t>
      </w:r>
    </w:p>
    <w:p>
      <w:r>
        <w:t>25 - How to Practice Vizualization (Time: 2 min)</w:t>
      </w:r>
    </w:p>
    <w:p>
      <w:r>
        <w:t>26 - The Complete Blueprint on How to Read Any Book (Time: 12 min)</w:t>
      </w:r>
    </w:p>
    <w:p>
      <w:r>
        <w:t>27 - Active Reading: KEY POINTS (Time: 4 min)</w:t>
      </w:r>
    </w:p>
    <w:p>
      <w:pPr>
        <w:pStyle w:val="Heading3"/>
      </w:pPr>
      <w:r>
        <w:t>Section 06 - Solid Memory: How to Remember Information Much Faster and More Reliably (Index: 6)</w:t>
      </w:r>
    </w:p>
    <w:p>
      <w:r>
        <w:t>28 - Most Popular Myths Related to Memory (Time: 3 min)</w:t>
      </w:r>
    </w:p>
    <w:p>
      <w:r>
        <w:t>29 - How to Use Metaphors in Your Studies (Time: 3 min)</w:t>
      </w:r>
    </w:p>
    <w:p>
      <w:r>
        <w:t>30 - Implementation Stages for Metaphors (Time: 3 min)</w:t>
      </w:r>
    </w:p>
    <w:p>
      <w:r>
        <w:t>31 - Better Metaphors 1/2 (Time: 4 min)</w:t>
      </w:r>
    </w:p>
    <w:p>
      <w:r>
        <w:t>32 - Better Metaphors 2/2 (Time: 7 min)</w:t>
      </w:r>
    </w:p>
    <w:p>
      <w:r>
        <w:t>33 - How to Encode New Words and Terminology (Time: 4 min)</w:t>
      </w:r>
    </w:p>
    <w:p>
      <w:r>
        <w:t>34 - How to Build Powerful Mental Databases (Time: 9 min)</w:t>
      </w:r>
    </w:p>
    <w:p>
      <w:r>
        <w:t>35 - Solid Memory: KEY POINTS (Time: 3 min)</w:t>
      </w:r>
    </w:p>
    <w:p>
      <w:pPr>
        <w:pStyle w:val="Heading3"/>
      </w:pPr>
      <w:r>
        <w:t>Section 07 - Fast Note-Taking: Discover How to Stay Focused During Lectures or Meetings (Index: 7)</w:t>
      </w:r>
    </w:p>
    <w:p>
      <w:r>
        <w:t>36 - What is Note-Taking? (Time: 3 min)</w:t>
      </w:r>
    </w:p>
    <w:p>
      <w:r>
        <w:t>37 - Benefits of Active Listening (Time: 3 min)</w:t>
      </w:r>
    </w:p>
    <w:p>
      <w:r>
        <w:t>38 - The Two BIGGEST Mistakes in Note-Taking (Time: 2 min)</w:t>
      </w:r>
    </w:p>
    <w:p>
      <w:r>
        <w:t>39 - Preparation (Time: 2 min)</w:t>
      </w:r>
    </w:p>
    <w:p>
      <w:r>
        <w:t>40 - Set a Purpose and Adjust Your Note-Taking to Align With It (Time: 3 min)</w:t>
      </w:r>
    </w:p>
    <w:p>
      <w:r>
        <w:t>41 - Don’t Write Down the Details (Time: 6 min)</w:t>
      </w:r>
    </w:p>
    <w:p>
      <w:r>
        <w:t>42 - The Cornell Method (Time: 3 min)</w:t>
      </w:r>
    </w:p>
    <w:p>
      <w:r>
        <w:t>43 - Introduction to Deconstructing (Time: 2 min)</w:t>
      </w:r>
    </w:p>
    <w:p>
      <w:r>
        <w:t>44 - Other Opportunities to Use and Practice Note-Taking Skills (Time: 4 min)</w:t>
      </w:r>
    </w:p>
    <w:p>
      <w:r>
        <w:t>45 - Fast Note-Taking: KEY POINTS (Time: 3 min)</w:t>
      </w:r>
    </w:p>
    <w:p>
      <w:pPr>
        <w:pStyle w:val="Heading3"/>
      </w:pPr>
      <w:r>
        <w:t>Section 08 - Laser-Like Focus: How to Stay Focused UP to 40 Min Without Getting Distracted (Index: 8)</w:t>
      </w:r>
    </w:p>
    <w:p>
      <w:r>
        <w:t>46 - Why Environment Matters More Than You Think (Time: 7 min)</w:t>
      </w:r>
    </w:p>
    <w:p>
      <w:r>
        <w:t>47 - 2. Note-Taking for Fast Focus (Time: 8 min)</w:t>
      </w:r>
    </w:p>
    <w:p>
      <w:r>
        <w:t>48 - Obstacles vs. Deliberate Action (Time: 6 min)</w:t>
      </w:r>
    </w:p>
    <w:p>
      <w:r>
        <w:t>49 - Distraction Log (Time: 4 min)</w:t>
      </w:r>
    </w:p>
    <w:p>
      <w:r>
        <w:t>50 - Deep Work (Time: 11 min)</w:t>
      </w:r>
    </w:p>
    <w:p>
      <w:r>
        <w:t>51 - Discovering Your Peak Focus Times (Time: 3 min)</w:t>
      </w:r>
    </w:p>
    <w:p>
      <w:r>
        <w:t>52 - Introduction to Sticky Habits (Time: 7 min)</w:t>
      </w:r>
    </w:p>
    <w:p>
      <w:r>
        <w:t>53 - 30-Day Challenge (Time: 4 min)</w:t>
      </w:r>
    </w:p>
    <w:p>
      <w:pPr>
        <w:pStyle w:val="Heading3"/>
      </w:pPr>
      <w:r>
        <w:t>Section 09 - BONUS: How to Skyrocket Your Productivity! (Index: 9)</w:t>
      </w:r>
    </w:p>
    <w:p>
      <w:r>
        <w:t>54 - How to Make this Course Work for You! (Time: 1 min)</w:t>
      </w:r>
    </w:p>
    <w:p>
      <w:r>
        <w:t>55 - #1st Killer Productivity Myth - See Why Time Management Doesn't Exist! (Time: 2 min)</w:t>
      </w:r>
    </w:p>
    <w:p>
      <w:r>
        <w:t>56 - #2nd Killer Productivity Myth - How to Overcome the Victim Mentality! (Time: 2 min)</w:t>
      </w:r>
    </w:p>
    <w:p>
      <w:r>
        <w:t>57 - #3rd Killer Productivity Myth - The Secret to Stop Relying on Your Will Power! (Time: 2 min)</w:t>
      </w:r>
    </w:p>
    <w:p>
      <w:r>
        <w:t>58 - The 4 Secret Pillars of Productivity - And Almost No-One is Aware! (Time: 4 min)</w:t>
      </w:r>
    </w:p>
    <w:p>
      <w:r>
        <w:t>59 - THE POWER of Clarity - The No 1 Reason People Never Create the Results They Want (Time: 2 min)</w:t>
      </w:r>
    </w:p>
    <w:p>
      <w:r>
        <w:t>60 - SMART Goals Made Simple - The Effective Way! (Time: 4 min)</w:t>
      </w:r>
    </w:p>
    <w:p>
      <w:r>
        <w:t>Resource: SMART-Goal-System.pdf</w:t>
      </w:r>
    </w:p>
    <w:p>
      <w:r>
        <w:t>61 - THE POWER of Decision-The Proven Mindset of the Most Millionaires in the World! (Time: 2 min)</w:t>
      </w:r>
    </w:p>
    <w:p>
      <w:r>
        <w:t>62 - How to Overcome Procrastination and Accomplish More FAST! - The Easy Way! (Time: 2 min)</w:t>
      </w:r>
    </w:p>
    <w:p>
      <w:r>
        <w:t>63 - THE POWER of Boundaries - The Top Secret to Become Effective and Powerful! (Time: 2 min)</w:t>
      </w:r>
    </w:p>
    <w:p>
      <w:r>
        <w:t>64 - How to Protect Your TIME - Discover What No-One Has Realized! (Time: 2 min)</w:t>
      </w:r>
    </w:p>
    <w:p>
      <w:r>
        <w:t>65 - The Key to Implement Boundaries - See How EASY It Is! (Time: 3 min)</w:t>
      </w:r>
    </w:p>
    <w:p>
      <w:r>
        <w:t>66 - Action Step - It Takes JUST 15 Minutes and It Will Change Your Perspective! (Time: 2 min)</w:t>
      </w:r>
    </w:p>
    <w:p>
      <w:r>
        <w:t>Resource: Your-Activity-List.pdf</w:t>
      </w:r>
    </w:p>
    <w:p>
      <w:pPr>
        <w:pStyle w:val="Heading3"/>
      </w:pPr>
      <w:r>
        <w:t>Section 10 - How to Discover Your TOP Activities - These Will Drive All Your Success! (Index: 10)</w:t>
      </w:r>
    </w:p>
    <w:p>
      <w:r>
        <w:t>67 - Your TOP Performance Activities - These Will Give You All The Energy You Need! (Time: 2 min)</w:t>
      </w:r>
    </w:p>
    <w:p>
      <w:r>
        <w:t>68 - The BIGGEST Mistake Entrepreneurs Make that Limits Their Success! (Time: 2 min)</w:t>
      </w:r>
    </w:p>
    <w:p>
      <w:r>
        <w:t>69 - The Easy Method to Calculate the Income Level You Want to Reach! (Time: 4 min)</w:t>
      </w:r>
    </w:p>
    <w:p>
      <w:r>
        <w:t>70 - Your Personal TOP Performance Activities Explained - It's More Than You Think! (Time: 3 min)</w:t>
      </w:r>
    </w:p>
    <w:p>
      <w:r>
        <w:t>Resource: Discovering your Top Performance Activities.pdf</w:t>
      </w:r>
    </w:p>
    <w:p>
      <w:r>
        <w:t>71 - Step 1 - Analyze your Activity List-Do This and Your Life Will Change Magically! (Time: 3 min)</w:t>
      </w:r>
    </w:p>
    <w:p>
      <w:r>
        <w:t>72 - Step 2 - Your Enjoyment Score - It's Important to Know What Your Priorities Are! (Time: 2 min)</w:t>
      </w:r>
    </w:p>
    <w:p>
      <w:r>
        <w:t>Resource: The Enjoyment Score.pdf</w:t>
      </w:r>
    </w:p>
    <w:p>
      <w:r>
        <w:t>73 - Step 3 - Develop Your Top 5 Lists - Separate What You Like from What You Hate! (Time: 2 min)</w:t>
      </w:r>
    </w:p>
    <w:p>
      <w:r>
        <w:t>74 - Step 4 - How to Analyze Your Top 5 Performance Activities ... The EASY Way! (Time: 4 min)</w:t>
      </w:r>
    </w:p>
    <w:p>
      <w:r>
        <w:t>75 - Wrap up - How this Module Helped you Discover What You Love Doing! (Time: 2 min)</w:t>
      </w:r>
    </w:p>
    <w:p>
      <w:r>
        <w:t>76 - How Important it is to Control and Eliminate Distractions (Time: 2 min)</w:t>
      </w:r>
    </w:p>
    <w:p>
      <w:pPr>
        <w:pStyle w:val="Heading3"/>
      </w:pPr>
      <w:r>
        <w:t>Section 11 - The Secret to Eliminating Distractions (Index: 11)</w:t>
      </w:r>
    </w:p>
    <w:p>
      <w:r>
        <w:t>77 - The Secret to Eliminating Distractions! (Time: 4 min)</w:t>
      </w:r>
    </w:p>
    <w:p>
      <w:r>
        <w:t>78 - How to Control your Phone Distractions! (Time: 4 min)</w:t>
      </w:r>
    </w:p>
    <w:p>
      <w:r>
        <w:t>79 - #1st Secret Strategy to Control Phone Distractions! (Time: 2 min)</w:t>
      </w:r>
    </w:p>
    <w:p>
      <w:r>
        <w:t>80 - # 2nd Secret Strategy to Control Phone Distractions! (Time: 2 min)</w:t>
      </w:r>
    </w:p>
    <w:p>
      <w:r>
        <w:t>81 - #3rd Secret Strategy to Control Phone Distractions! (Time: 4 min)</w:t>
      </w:r>
    </w:p>
    <w:p>
      <w:r>
        <w:t>82 - How to Prioritize your Calls (Time: 8 min)</w:t>
      </w:r>
    </w:p>
    <w:p>
      <w:r>
        <w:t>83 - How to Master your Emails (Time: 2 min)</w:t>
      </w:r>
    </w:p>
    <w:p>
      <w:r>
        <w:t>84 - #1st Secret Strategy to Email Mastery! (Time: 1 min)</w:t>
      </w:r>
    </w:p>
    <w:p>
      <w:r>
        <w:t>85 - #2nd Secret Strategy to Email Mastery! (Time: 2 min)</w:t>
      </w:r>
    </w:p>
    <w:p>
      <w:r>
        <w:t>86 - #3th Secret Strategy to Email Mastery! (Time: 3 min)</w:t>
      </w:r>
    </w:p>
    <w:p>
      <w:r>
        <w:t>87 - #4th Secret Strategy to Email Mastery! (Time: 3 min)</w:t>
      </w:r>
    </w:p>
    <w:p>
      <w:r>
        <w:t>88 - #5th Secret Strategy to Email Mastery! (Time: 2 min)</w:t>
      </w:r>
    </w:p>
    <w:p>
      <w:r>
        <w:t>89 - How to Eliminate the Distractions when someone interrupts you (Time: 4 min)</w:t>
      </w:r>
    </w:p>
    <w:p>
      <w:r>
        <w:t>90 - Implement these Actions and you will give 100% Attention to the love ones! (Time: 2 min)</w:t>
      </w:r>
    </w:p>
    <w:p>
      <w:pPr>
        <w:pStyle w:val="Heading3"/>
      </w:pPr>
      <w:r>
        <w:t>Section 12 - TOP SECRET: The Power of Focus - How to Double Your Productivity Overnight! (Index: 12)</w:t>
      </w:r>
    </w:p>
    <w:p>
      <w:r>
        <w:t>91 - See Why Being Focused Makes You 10x Ultra Productive! (Time: 2 min)</w:t>
      </w:r>
    </w:p>
    <w:p>
      <w:r>
        <w:t>92 - The No 1 Reason Why People Are Unproductive! - Everything Is Revealed! (Time: 5 min)</w:t>
      </w:r>
    </w:p>
    <w:p>
      <w:r>
        <w:t>93 - The Power of Focus - Double Your Productivity, Get More Energy, Enjoy Life! (Time: 2 min)</w:t>
      </w:r>
    </w:p>
    <w:p>
      <w:r>
        <w:t>94 - The Proof Revealed - Why Multitasking Kills Your Productivity and Speed! (Time: 5 min)</w:t>
      </w:r>
    </w:p>
    <w:p>
      <w:r>
        <w:t>95 - The 50-Minutes Focus - The Single, Most Powerful Tool for Getting More Done! (Time: 5 min)</w:t>
      </w:r>
    </w:p>
    <w:p>
      <w:r>
        <w:t>96 - Action Step - This Alone Will DOUBLE Your Productivity! (Time: 4 min)</w:t>
      </w:r>
    </w:p>
    <w:p>
      <w:r>
        <w:t>97 - Wrap up - How this Module Helped You Getting More Things Done! (Time: 1 min)</w:t>
      </w:r>
    </w:p>
    <w:p>
      <w:pPr>
        <w:pStyle w:val="Heading3"/>
      </w:pPr>
      <w:r>
        <w:t>Section 13 - How to Develop a Powerful Productivity Routine (Index: 13)</w:t>
      </w:r>
    </w:p>
    <w:p>
      <w:r>
        <w:t>98 - What is a Successful Daily Routine (Time: 3 min)</w:t>
      </w:r>
    </w:p>
    <w:p>
      <w:r>
        <w:t>99 - How to Set Up Your Daily Ritual (Time: 5 min)</w:t>
      </w:r>
    </w:p>
    <w:p>
      <w:r>
        <w:t>100 - What is the concept of "Deliberate Success?" (Time: 5 min)</w:t>
      </w:r>
    </w:p>
    <w:p>
      <w:r>
        <w:t>101 - # 1: Physical Element - create daily routines to improve your health and fitness (Time: 4 min)</w:t>
      </w:r>
    </w:p>
    <w:p>
      <w:r>
        <w:t>102 - # 2: Nutrition Element - how to have a strong nutritional base (Time: 3 min)</w:t>
      </w:r>
    </w:p>
    <w:p>
      <w:r>
        <w:t>103 - 5 Essential Fruits You Need To Eat (Time: 3 min)</w:t>
      </w:r>
    </w:p>
    <w:p>
      <w:r>
        <w:t>104 - # 3: Mental State - how to allow you to relax your mind (Time: 3 min)</w:t>
      </w:r>
    </w:p>
    <w:p>
      <w:r>
        <w:t>105 - # 4: Growth Element - how to improve your knowledge base (Time: 3 min)</w:t>
      </w:r>
    </w:p>
    <w:p>
      <w:r>
        <w:t>106 - Your Daily Routine Ritual (Time: 2 min)</w:t>
      </w:r>
    </w:p>
    <w:p>
      <w:r>
        <w:t>Resource: You Daily Ritual.pdf</w:t>
      </w:r>
    </w:p>
    <w:p>
      <w:r>
        <w:t>107 - # 5: Gratitude - the Mother of all positive thoughts and attitudes (Time: 3 min)</w:t>
      </w:r>
    </w:p>
    <w:p>
      <w:r>
        <w:t>108 - Important Tips! - three advises for a strong daily ritual (Time: 4 min)</w:t>
      </w:r>
    </w:p>
    <w:p>
      <w:pPr>
        <w:pStyle w:val="Heading3"/>
      </w:pPr>
      <w:r>
        <w:t>Section 14 - 10X Effective Learning System V1 - COURSE ARCHIVE (Index: 14)</w:t>
      </w:r>
    </w:p>
    <w:p>
      <w:r>
        <w:t>109 - How To Make This Course Work For You! (Time: 4 min)</w:t>
      </w:r>
    </w:p>
    <w:p>
      <w:r>
        <w:t>110 - How Reading Works (Time: 8 min)</w:t>
      </w:r>
    </w:p>
    <w:p>
      <w:r>
        <w:t>111 - The Best Tactic for Reading Fast (Time: 7 min)</w:t>
      </w:r>
    </w:p>
    <w:p>
      <w:r>
        <w:t>112 - 15 Minutes to Double Your Reading Speed (Time: 7 min)</w:t>
      </w:r>
    </w:p>
    <w:p>
      <w:r>
        <w:t>Resource: 15 Minutes to Double Your Reading Speed.pdf</w:t>
      </w:r>
    </w:p>
    <w:p>
      <w:r>
        <w:t>113 - Developing a Sense of Urgency When Reading (Time: 3 min)</w:t>
      </w:r>
    </w:p>
    <w:p>
      <w:r>
        <w:t>Resource: Developing a Sense of Urgency When Reading.pdf</w:t>
      </w:r>
    </w:p>
    <w:p>
      <w:r>
        <w:t>114 - How To Set Powerful Learning Goals (Time: 5 min)</w:t>
      </w:r>
    </w:p>
    <w:p>
      <w:pPr>
        <w:pStyle w:val="Heading3"/>
      </w:pPr>
      <w:r>
        <w:t>Section 15 - How To Develop Lightening  Speed Reading (Index: 15)</w:t>
      </w:r>
    </w:p>
    <w:p>
      <w:r>
        <w:t>115 - How To Calculate Your Reading Speed In Just 2 Minutes (Time: 3 min)</w:t>
      </w:r>
    </w:p>
    <w:p>
      <w:r>
        <w:t>116 - The SECRET To Develop Laser-Like Focus While Reading (Time: 4 min)</w:t>
      </w:r>
    </w:p>
    <w:p>
      <w:r>
        <w:t>117 - A Huge Insight On Reading Most Students Miss! (Time: 3 min)</w:t>
      </w:r>
    </w:p>
    <w:p>
      <w:r>
        <w:t>118 - How To Learn Anything From Any Book In 3 Steps (Time: 7 min)</w:t>
      </w:r>
    </w:p>
    <w:p>
      <w:r>
        <w:t>119 - 10 Myths Of Learning And Speed Reading (Time: 9 min)</w:t>
      </w:r>
    </w:p>
    <w:p>
      <w:pPr>
        <w:pStyle w:val="Heading3"/>
      </w:pPr>
      <w:r>
        <w:t>Section 16 - Planting The Seeds For Total Reading Domination (Index: 16)</w:t>
      </w:r>
    </w:p>
    <w:p>
      <w:r>
        <w:t>120 - How to Eliminate The Bad Habits Of Reading 1/2 (Time: 9 min)</w:t>
      </w:r>
    </w:p>
    <w:p>
      <w:r>
        <w:t>121 - How to Eliminate The Bad Habits Of Reading 2/2 (Time: 9 min)</w:t>
      </w:r>
    </w:p>
    <w:p>
      <w:r>
        <w:t>122 - The No 1 Solution To Read Faster And Remember More (Time: 3 min)</w:t>
      </w:r>
    </w:p>
    <w:p>
      <w:r>
        <w:t>123 - How To Increase Your Reading Speed By 50% Immediately (Time: 5 min)</w:t>
      </w:r>
    </w:p>
    <w:p>
      <w:r>
        <w:t>124 - 5 Hacks To Eliminate The Bad Habits Of Regression And Progression (Time: 2 min)</w:t>
      </w:r>
    </w:p>
    <w:p>
      <w:r>
        <w:t>125 - The Normal - Double - Triple Drill (Time: 4 min)</w:t>
      </w:r>
    </w:p>
    <w:p>
      <w:pPr>
        <w:pStyle w:val="Heading3"/>
      </w:pPr>
      <w:r>
        <w:t>Section 17 - How Your Reading Makes You Smarter (Index: 17)</w:t>
      </w:r>
    </w:p>
    <w:p>
      <w:r>
        <w:t>126 - What Is The Optimal Learning State? (Time: 5 min)</w:t>
      </w:r>
    </w:p>
    <w:p>
      <w:r>
        <w:t>127 - Find Out The RIGHT Mindset While Reading (Time: 6 min)</w:t>
      </w:r>
    </w:p>
    <w:p>
      <w:r>
        <w:t>128 - The Complete Blueprint On How To Read Any Book 1/2 (Time: 4 min)</w:t>
      </w:r>
    </w:p>
    <w:p>
      <w:r>
        <w:t>129 - The Complete Blueprint On How To Read Any Book 2/2 (Time: 3 min)</w:t>
      </w:r>
    </w:p>
    <w:p>
      <w:r>
        <w:t>130 - How To Read ANY Technical Material (Time: 4 min)</w:t>
      </w:r>
    </w:p>
    <w:p>
      <w:r>
        <w:t>131 - My BEST Tips On Studying For Exams (Time: 3 min)</w:t>
      </w:r>
    </w:p>
    <w:p>
      <w:r>
        <w:t>132 - 5 Steps On Finding The Main Ideas In Any Book (Time: 3 min)</w:t>
      </w:r>
    </w:p>
    <w:p>
      <w:r>
        <w:t>133 - Bonus: How To Read FASTER On A Computer Screen 1/2 (Time: 6 min)</w:t>
      </w:r>
    </w:p>
    <w:p>
      <w:r>
        <w:t>134 - Bonus: How To Read FASTER On A Computer Screen 2/2 (Time: 5 min)</w:t>
      </w:r>
    </w:p>
    <w:p>
      <w:pPr>
        <w:pStyle w:val="Heading3"/>
      </w:pPr>
      <w:r>
        <w:t>Section 18 - Learn How To Take Notes Effectively (Index: 18)</w:t>
      </w:r>
    </w:p>
    <w:p>
      <w:r>
        <w:t>135 - 5 Most Effective Systems Of Note Taking (Time: 4 min)</w:t>
      </w:r>
    </w:p>
    <w:p>
      <w:r>
        <w:t>136 - How To Learn Mind Mapping - The Effective Way (Time: 3 min)</w:t>
      </w:r>
    </w:p>
    <w:p>
      <w:r>
        <w:t>137 - Critical Concepts To Keep In Mind while Drawing Mindmaps (Time: 3 min)</w:t>
      </w:r>
    </w:p>
    <w:p>
      <w:pPr>
        <w:pStyle w:val="Heading3"/>
      </w:pPr>
      <w:r>
        <w:t>Section 19 - Remember All The Information You Need, When You Need It The Most (Index: 19)</w:t>
      </w:r>
    </w:p>
    <w:p>
      <w:r>
        <w:t>138 - 5 Popular Myths Related To Memory (Time: 3 min)</w:t>
      </w:r>
    </w:p>
    <w:p>
      <w:r>
        <w:t>139 - How Your Brain Works And How It Stores Information (Time: 4 min)</w:t>
      </w:r>
    </w:p>
    <w:p>
      <w:r>
        <w:t>140 - An Overview Of What We Have Learned So Far (Time: 2 min)</w:t>
      </w:r>
    </w:p>
    <w:p>
      <w:r>
        <w:t>141 - What Is The RIGHT Mindset While Memorizing (Time: 2 min)</w:t>
      </w:r>
    </w:p>
    <w:p>
      <w:pPr>
        <w:pStyle w:val="Heading3"/>
      </w:pPr>
      <w:r>
        <w:t>Section 20 - Advanced Memory Techniques To Boost Your Speed Learning (Index: 20)</w:t>
      </w:r>
    </w:p>
    <w:p>
      <w:r>
        <w:t>142 - The ONLY 2 Rules You Need To Follow When Memorizing ANY Type Of Information (Time: 3 min)</w:t>
      </w:r>
    </w:p>
    <w:p>
      <w:r>
        <w:t>143 - 3 Memorization Techniques That Work EVERYTIME (Time: 2 min)</w:t>
      </w:r>
    </w:p>
    <w:p>
      <w:r>
        <w:t>144 - #1 Memorization Technique - Use Your Imagination Effectively (Time: 2 min)</w:t>
      </w:r>
    </w:p>
    <w:p>
      <w:r>
        <w:t>145 - #2 Memorization Technique - Used By All Memory Champions (Time: 4 min)</w:t>
      </w:r>
    </w:p>
    <w:p>
      <w:r>
        <w:t>146 - How To Turn Abstract Information Into A Picture (Time: 5 min)</w:t>
      </w:r>
    </w:p>
    <w:p>
      <w:pPr>
        <w:pStyle w:val="Heading3"/>
      </w:pPr>
      <w:r>
        <w:t>Section 21 - How To Develop Laser-Like FOCUS! (Index: 21)</w:t>
      </w:r>
    </w:p>
    <w:p>
      <w:r>
        <w:t>147 - Why Attention Is Your Only Competitive Advantage In A Distracted World? (Time: 3 min)</w:t>
      </w:r>
    </w:p>
    <w:p>
      <w:r>
        <w:t>148 - Learn The Focus Block Method (Time: 4 min)</w:t>
      </w:r>
    </w:p>
    <w:p>
      <w:r>
        <w:t>149 - How To Completely Eliminate Multitasking (Time: 5 min)</w:t>
      </w:r>
    </w:p>
    <w:p>
      <w:r>
        <w:t>150 - How To Deal With The Daily Temptations We Are Surrounded (Time: 5 min)</w:t>
      </w:r>
    </w:p>
    <w:p>
      <w:pPr>
        <w:pStyle w:val="Heading3"/>
      </w:pPr>
      <w:r>
        <w:t>Section 22 - How to Break Bad Habits Today! (Index: 22)</w:t>
      </w:r>
    </w:p>
    <w:p>
      <w:r>
        <w:t>151 - How to make this course work for you (Time: 3 min)</w:t>
      </w:r>
    </w:p>
    <w:p>
      <w:r>
        <w:t>152 - Change One Habit at a Time (Time: 3 min)</w:t>
      </w:r>
    </w:p>
    <w:p>
      <w:pPr>
        <w:pStyle w:val="Heading3"/>
      </w:pPr>
      <w:r>
        <w:t>Section 23 - Secrets Revealed - You Need to Build a Strong Foundation (Index: 23)</w:t>
      </w:r>
    </w:p>
    <w:p>
      <w:r>
        <w:t>153 - The 30 Day Challenge - It Takes JUST One Month to Change Your Life (Time: 4 min)</w:t>
      </w:r>
    </w:p>
    <w:p>
      <w:r>
        <w:t>154 - Case Study - See With Your Own Eyes What Habit I Was Able To Change (Time: 3 min)</w:t>
      </w:r>
    </w:p>
    <w:p>
      <w:r>
        <w:t>155 - How To Set Your Starting Date - Or HOW To Stay Committed And Motivated (Time: 1 min)</w:t>
      </w:r>
    </w:p>
    <w:p>
      <w:r>
        <w:t>156 - TOP Secret Mindset - Why Very Few People Are Doing This? (Time: 5 min)</w:t>
      </w:r>
    </w:p>
    <w:p>
      <w:r>
        <w:t>157 - How To Make Visible Improvements - Easy Steps, Strong Results (Time: 3 min)</w:t>
      </w:r>
    </w:p>
    <w:p>
      <w:pPr>
        <w:pStyle w:val="Heading3"/>
      </w:pPr>
      <w:r>
        <w:t>Section 24 - 6 Top Strategies for Accelerating Your Change (Index: 24)</w:t>
      </w:r>
    </w:p>
    <w:p>
      <w:r>
        <w:t>158 - How To Follow New Routines That Give You The Same Reward (Time: 3 min)</w:t>
      </w:r>
    </w:p>
    <w:p>
      <w:r>
        <w:t>159 - 5 Pieces of Information You Need To Record - Amazing Strategy (Time: 3 min)</w:t>
      </w:r>
    </w:p>
    <w:p>
      <w:r>
        <w:t>160 - Why You Need To Experiment With New Rewards (Time: 2 min)</w:t>
      </w:r>
    </w:p>
    <w:p>
      <w:r>
        <w:t>161 - How To Examine Your Mood After Completing A New Routine (Time: 2 min)</w:t>
      </w:r>
    </w:p>
    <w:p>
      <w:r>
        <w:t>162 - Advanced Technique: Follow A Step-By-Step Plan That Gives You Super Results (Time: 3 min)</w:t>
      </w:r>
    </w:p>
    <w:p>
      <w:pPr>
        <w:pStyle w:val="Heading3"/>
      </w:pPr>
      <w:r>
        <w:t>Section 25 - Magic In Action: The Power of Your Circle of Friends (Index: 25)</w:t>
      </w:r>
    </w:p>
    <w:p>
      <w:r>
        <w:t>163 - How To Keep A Daily Journal (Time: 3 min)</w:t>
      </w:r>
    </w:p>
    <w:p>
      <w:r>
        <w:t>164 - How To Team Up With A Friend To Accelerate Your Growth! (Time: 3 min)</w:t>
      </w:r>
    </w:p>
    <w:p>
      <w:r>
        <w:t>165 - How To Avoid Places That Trigger Bad Habits (Time: 2 min)</w:t>
      </w:r>
    </w:p>
    <w:p>
      <w:pPr>
        <w:pStyle w:val="Heading3"/>
      </w:pPr>
      <w:r>
        <w:t>Section 26 - How To Build Power Habits Faster than You Could Imagine (Index: 26)</w:t>
      </w:r>
    </w:p>
    <w:p>
      <w:r>
        <w:t>166 - How To Live a Healthy Lifestyle (Time: 2 min)</w:t>
      </w:r>
    </w:p>
    <w:p>
      <w:r>
        <w:t>167 - How To Don't Go Overboard - Don't Beat Yourself (Time: 2 min)</w:t>
      </w:r>
    </w:p>
    <w:p>
      <w:r>
        <w:t>168 - How To Be Kind To Yourself When You Have Bad Days (Time: 2 min)</w:t>
      </w:r>
    </w:p>
    <w:p>
      <w:r>
        <w:t>169 - How To Be Happy With Your Achievements (Time: 2 min)</w:t>
      </w:r>
    </w:p>
    <w:p>
      <w:pPr>
        <w:pStyle w:val="Heading3"/>
      </w:pPr>
      <w:r>
        <w:t>Section 27 - Special BONUS! (Index: 27)</w:t>
      </w:r>
    </w:p>
    <w:p>
      <w:r>
        <w:t>170 - Lessons Learned and What to Do Next (Time: 3 min)</w:t>
      </w:r>
    </w:p>
    <w:p>
      <w:pPr>
        <w:pStyle w:val="Heading3"/>
      </w:pPr>
      <w:r>
        <w:t>Section 28 - BONUS: How Your Brain Operates! (Index: 28)</w:t>
      </w:r>
    </w:p>
    <w:p>
      <w:r>
        <w:t>171 - How the Left Brain Operates (Time: 4 min)</w:t>
      </w:r>
    </w:p>
    <w:p>
      <w:r>
        <w:t>172 - How the Right Brain Operates (Time: 3 min)</w:t>
      </w:r>
    </w:p>
    <w:p>
      <w:r>
        <w:br w:type="page"/>
      </w:r>
    </w:p>
    <w:p>
      <w:pPr>
        <w:pStyle w:val="Heading2"/>
      </w:pPr>
      <w:r>
        <w:t>Course ID: 5339746 - Market Microstructure for Traders</w:t>
      </w:r>
    </w:p>
    <w:p>
      <w:pPr>
        <w:pStyle w:val="Heading3"/>
      </w:pPr>
      <w:r>
        <w:t>Section 01 - Introduction (Index: 1)</w:t>
      </w:r>
    </w:p>
    <w:p>
      <w:r>
        <w:t>01 - Welcome Messsage (Time: 5 min)</w:t>
      </w:r>
    </w:p>
    <w:p>
      <w:r>
        <w:t>02 - Disclaimer (Time: 2 min)</w:t>
      </w:r>
    </w:p>
    <w:p>
      <w:pPr>
        <w:pStyle w:val="Heading3"/>
      </w:pPr>
      <w:r>
        <w:t>Section 02 - 1. Introduction to Market Microstructure (Index: 2)</w:t>
      </w:r>
    </w:p>
    <w:p>
      <w:r>
        <w:t>03 - 1.1 What is market microstructure? (Time: 5 min)</w:t>
      </w:r>
    </w:p>
    <w:p>
      <w:r>
        <w:t>04 - 1.2 The evolution of market microstructure theory (Time: 6 min)</w:t>
      </w:r>
    </w:p>
    <w:p>
      <w:r>
        <w:t>05 - 1.3 Why is market microstructure important for traders? (Time: 4 min)</w:t>
      </w:r>
    </w:p>
    <w:p>
      <w:pPr>
        <w:pStyle w:val="Heading3"/>
      </w:pPr>
      <w:r>
        <w:t>Section 03 - 2.Market Participants and Their Roles (Index: 3)</w:t>
      </w:r>
    </w:p>
    <w:p>
      <w:r>
        <w:t>06 - 2.1 Market makers (Time: 5 min)</w:t>
      </w:r>
    </w:p>
    <w:p>
      <w:r>
        <w:t>07 - 2.2 High-frequency traders (HFTs) (Time: 5 min)</w:t>
      </w:r>
    </w:p>
    <w:p>
      <w:r>
        <w:t>08 - 2.3 Institutional traders (Time: 5 min)</w:t>
      </w:r>
    </w:p>
    <w:p>
      <w:r>
        <w:t>09 - 2.4 Retail traders (Time: 5 min)</w:t>
      </w:r>
    </w:p>
    <w:p>
      <w:r>
        <w:t>10 - 2.5 Arbitrageurs (Time: 5 min)</w:t>
      </w:r>
    </w:p>
    <w:p>
      <w:pPr>
        <w:pStyle w:val="Heading3"/>
      </w:pPr>
      <w:r>
        <w:t>Section 04 - 3. Price Formation and Discovery (Index: 4)</w:t>
      </w:r>
    </w:p>
    <w:p>
      <w:r>
        <w:t>11 - 3.1 Bid-ask spread (Time: 5 min)</w:t>
      </w:r>
    </w:p>
    <w:p>
      <w:r>
        <w:t>12 - 3.2 Order flow and order book dynamics (Time: 6 min)</w:t>
      </w:r>
    </w:p>
    <w:p>
      <w:r>
        <w:t>13 - 3.3 Price impact of trades (Time: 5 min)</w:t>
      </w:r>
    </w:p>
    <w:p>
      <w:r>
        <w:t>14 - 3.4 Informational efficiency (Time: 5 min)</w:t>
      </w:r>
    </w:p>
    <w:p>
      <w:r>
        <w:t>15 - 3.5 Adverse selection and inventory risk (Time: 4 min)</w:t>
      </w:r>
    </w:p>
    <w:p>
      <w:pPr>
        <w:pStyle w:val="Heading3"/>
      </w:pPr>
      <w:r>
        <w:t>Section 05 - 4. Market Structures and Trading Mechanisms (Index: 5)</w:t>
      </w:r>
    </w:p>
    <w:p>
      <w:r>
        <w:t>16 - 4.1 Centralized markets: Exchanges (Time: 5 min)</w:t>
      </w:r>
    </w:p>
    <w:p>
      <w:r>
        <w:t>17 - 4.2 Decentralized markets: Over-the-counter (OTC) (Time: 5 min)</w:t>
      </w:r>
    </w:p>
    <w:p>
      <w:r>
        <w:t>18 - 4.3 Electronic trading platforms (Time: 4 min)</w:t>
      </w:r>
    </w:p>
    <w:p>
      <w:r>
        <w:t>19 - 4.4 Dark pools and alternative trading systems (ATS) (Time: 5 min)</w:t>
      </w:r>
    </w:p>
    <w:p>
      <w:r>
        <w:t>20 - 4.5 Market fragmentation and liquidity (Time: 5 min)</w:t>
      </w:r>
    </w:p>
    <w:p>
      <w:pPr>
        <w:pStyle w:val="Heading3"/>
      </w:pPr>
      <w:r>
        <w:t>Section 06 - 5. Trading Strategies and Market Microstructure (Index: 6)</w:t>
      </w:r>
    </w:p>
    <w:p>
      <w:r>
        <w:t>21 - 5.1 Passive trading strategies (Time: 5 min)</w:t>
      </w:r>
    </w:p>
    <w:p>
      <w:r>
        <w:t>22 - 5.2 Active trading strategies (Time: 6 min)</w:t>
      </w:r>
    </w:p>
    <w:p>
      <w:r>
        <w:t>23 - 5.3 Algorithmic trading (Time: 6 min)</w:t>
      </w:r>
    </w:p>
    <w:p>
      <w:r>
        <w:t>24 - 5.4 High-frequency trading (Time: 5 min)</w:t>
      </w:r>
    </w:p>
    <w:p>
      <w:r>
        <w:t>25 - 5.5 Market making strategies (Time: 4 min)</w:t>
      </w:r>
    </w:p>
    <w:p>
      <w:pPr>
        <w:pStyle w:val="Heading3"/>
      </w:pPr>
      <w:r>
        <w:t>Section 07 - 6. Market Microstructure Inefficiencies and Exploitation (Index: 7)</w:t>
      </w:r>
    </w:p>
    <w:p>
      <w:r>
        <w:t>26 - 6.1 Latency arbitrage (Time: 5 min)</w:t>
      </w:r>
    </w:p>
    <w:p>
      <w:r>
        <w:t>27 - 6.2 Order anticipation (Time: 5 min)</w:t>
      </w:r>
    </w:p>
    <w:p>
      <w:r>
        <w:t>28 - 6.3 Market manipulation (Time: 6 min)</w:t>
      </w:r>
    </w:p>
    <w:p>
      <w:r>
        <w:t>29 - 6.4 Flash crashes and market instability (Time: 5 min)</w:t>
      </w:r>
    </w:p>
    <w:p>
      <w:r>
        <w:t>30 - 6.5 Trading strategies to exploit market inefficiencies (Time: 4 min)</w:t>
      </w:r>
    </w:p>
    <w:p>
      <w:pPr>
        <w:pStyle w:val="Heading3"/>
      </w:pPr>
      <w:r>
        <w:t>Section 08 - 7. Market Regulations and Their Impact on Microstructure (Index: 8)</w:t>
      </w:r>
    </w:p>
    <w:p>
      <w:r>
        <w:t>31 - 7.1 Regulation NMS (National Market System) in the United States (Time: 5 min)</w:t>
      </w:r>
    </w:p>
    <w:p>
      <w:r>
        <w:t>32 - 7.2 MiFID II (Markets in Financial Instruments Directive) in Europe (Time: 5 min)</w:t>
      </w:r>
    </w:p>
    <w:p>
      <w:r>
        <w:t>33 - 7.3 Circuit breakers and volatility controls (Time: 5 min)</w:t>
      </w:r>
    </w:p>
    <w:p>
      <w:r>
        <w:t>34 - 7.4 The impact of regulations on market microstructure (Time: 5 min)</w:t>
      </w:r>
    </w:p>
    <w:p>
      <w:r>
        <w:t>35 - 7.5 Future trends in market regulation (Time: 5 min)</w:t>
      </w:r>
    </w:p>
    <w:p>
      <w:pPr>
        <w:pStyle w:val="Heading3"/>
      </w:pPr>
      <w:r>
        <w:t>Section 09 - 8. Practical Applications and Case Studies (Index: 9)</w:t>
      </w:r>
    </w:p>
    <w:p>
      <w:r>
        <w:t>36 - 8.1 Building a simple market making strategy (Time: 5 min)</w:t>
      </w:r>
    </w:p>
    <w:p>
      <w:r>
        <w:t>37 - 8.2 Analyzing the impact of different order types (Time: 5 min)</w:t>
      </w:r>
    </w:p>
    <w:p>
      <w:r>
        <w:t>38 - 8.3 Evaluating the performance of trading strategies (Time: 4 min)</w:t>
      </w:r>
    </w:p>
    <w:p>
      <w:r>
        <w:t>39 - 8.4 Case studies on market microstructure events and their implications (Time: 4 min)</w:t>
      </w:r>
    </w:p>
    <w:p>
      <w:r>
        <w:t>40 - 8.5 Developing a personal trading plan incorporating market microstructure (Time: 4 min)</w:t>
      </w:r>
    </w:p>
    <w:p>
      <w:pPr>
        <w:pStyle w:val="Heading3"/>
      </w:pPr>
      <w:r>
        <w:t>Section 10 - Congratulations (Index: 10)</w:t>
      </w:r>
    </w:p>
    <w:p>
      <w:r>
        <w:t>41 - Congratulations on Completion (Time: 1 min)</w:t>
      </w:r>
    </w:p>
    <w:p>
      <w:r>
        <w:br w:type="page"/>
      </w:r>
    </w:p>
    <w:p>
      <w:pPr>
        <w:pStyle w:val="Heading2"/>
      </w:pPr>
      <w:r>
        <w:t>Course ID: 4299801 - Algorithmic Options Trading on Interactive Brokers' Platform</w:t>
      </w:r>
    </w:p>
    <w:p>
      <w:pPr>
        <w:pStyle w:val="Heading3"/>
      </w:pPr>
      <w:r>
        <w:t>Section 01 - Introduction to Options Trading and Valuation (Index: 1)</w:t>
      </w:r>
    </w:p>
    <w:p>
      <w:r>
        <w:t>01 - IBAPI Courses (Time: 4 min)</w:t>
      </w:r>
    </w:p>
    <w:p>
      <w:r>
        <w:t>02 - Why This Course? (Time: 4 min)</w:t>
      </w:r>
    </w:p>
    <w:p>
      <w:r>
        <w:t>03 - Course Structure (Time: 7 min)</w:t>
      </w:r>
    </w:p>
    <w:p>
      <w:r>
        <w:t>04 - What is a Financial Option (Time: 10 min)</w:t>
      </w:r>
    </w:p>
    <w:p>
      <w:r>
        <w:t>05 - Options Payoff (Time: 8 min)</w:t>
      </w:r>
    </w:p>
    <w:p>
      <w:r>
        <w:t>06 - Option Valuation Intuition and Careers in Quantitative Finance (Time: 12 min)</w:t>
      </w:r>
    </w:p>
    <w:p>
      <w:r>
        <w:t>07 - Calculating Historical Volatility to Feed Black Scholes Model (Time: 9 min)</w:t>
      </w:r>
    </w:p>
    <w:p>
      <w:r>
        <w:t>Resource: ib_hist_vol.py</w:t>
      </w:r>
    </w:p>
    <w:p>
      <w:r>
        <w:t>08 - Pricing Options using Black Scholes Model (Time: 15 min)</w:t>
      </w:r>
    </w:p>
    <w:p>
      <w:r>
        <w:t>Resource: ib_black_scholes.py</w:t>
      </w:r>
    </w:p>
    <w:p>
      <w:r>
        <w:t>09 - What is Implied Volatility (Time: 7 min)</w:t>
      </w:r>
    </w:p>
    <w:p>
      <w:r>
        <w:t>10 - Calculating Implied Volatility using Black Scholes Model (Time: 8 min)</w:t>
      </w:r>
    </w:p>
    <w:p>
      <w:r>
        <w:t>Resource: ib_imp_vol.py</w:t>
      </w:r>
    </w:p>
    <w:p>
      <w:r>
        <w:t>11 - Monte Carlo Simulation Intuition (Time: 9 min)</w:t>
      </w:r>
    </w:p>
    <w:p>
      <w:r>
        <w:t>12 - Pricing Options using Monte Carlo Simulation (Time: 16 min)</w:t>
      </w:r>
    </w:p>
    <w:p>
      <w:r>
        <w:t>Resource: ib_monte_carlo_sim.py</w:t>
      </w:r>
    </w:p>
    <w:p>
      <w:pPr>
        <w:pStyle w:val="Heading3"/>
      </w:pPr>
      <w:r>
        <w:t>Section 02 - Handling Option Chains and Contracts (Index: 2)</w:t>
      </w:r>
    </w:p>
    <w:p>
      <w:r>
        <w:t>13 - Important - Debugging Errors Arising from Function Signature Changes (Time: 6 min)</w:t>
      </w:r>
    </w:p>
    <w:p>
      <w:r>
        <w:t>14 - IBAPI Function Change Catalogue (Time: 0 min)</w:t>
      </w:r>
    </w:p>
    <w:p>
      <w:r>
        <w:t>Resource: ibapi_changes.py</w:t>
      </w:r>
    </w:p>
    <w:p>
      <w:r>
        <w:t>15 - Subscribing to Options Market Data (Time: 4 min)</w:t>
      </w:r>
    </w:p>
    <w:p>
      <w:r>
        <w:t>16 - Option Chain and Option Contract - Intro (Time: 8 min)</w:t>
      </w:r>
    </w:p>
    <w:p>
      <w:r>
        <w:t>17 - Extracting Option Chain and Option Contract Details (Time: 5 min)</w:t>
      </w:r>
    </w:p>
    <w:p>
      <w:r>
        <w:t>Resource: ib_opt_cntrct_basic.py</w:t>
      </w:r>
    </w:p>
    <w:p>
      <w:r>
        <w:t>18 - Parsing Option Contract Details (Time: 9 min)</w:t>
      </w:r>
    </w:p>
    <w:p>
      <w:r>
        <w:t>Resource: ib_opt_cntrct_parse.py</w:t>
      </w:r>
    </w:p>
    <w:p>
      <w:r>
        <w:t>19 - Storing Option Contract Details (Time: 11 min)</w:t>
      </w:r>
    </w:p>
    <w:p>
      <w:r>
        <w:t>Resource: ib_opt_cntrct_store.py</w:t>
      </w:r>
    </w:p>
    <w:p>
      <w:r>
        <w:t>20 - Storing Option Contract Details in DataFrames (Time: 9 min)</w:t>
      </w:r>
    </w:p>
    <w:p>
      <w:r>
        <w:t>Resource: ib_opt_cntrct_df.py</w:t>
      </w:r>
    </w:p>
    <w:p>
      <w:r>
        <w:t>21 - Assignment - Extract Option Contracts Expiring in Future Months (Time: 1 min)</w:t>
      </w:r>
    </w:p>
    <w:p>
      <w:r>
        <w:t>22 - Assignment Solution (Time: 10 min)</w:t>
      </w:r>
    </w:p>
    <w:p>
      <w:r>
        <w:t>Resource: ib_opt_cntrct_assignment.py</w:t>
      </w:r>
    </w:p>
    <w:p>
      <w:pPr>
        <w:pStyle w:val="Heading3"/>
      </w:pPr>
      <w:r>
        <w:t>Section 03 - Selecting Required Option Contract from the Option Chain (Index: 3)</w:t>
      </w:r>
    </w:p>
    <w:p>
      <w:r>
        <w:t>23 - Selecting Desired Option Contract - Intro (Time: 4 min)</w:t>
      </w:r>
    </w:p>
    <w:p>
      <w:r>
        <w:t>24 - Current Price Streaming Using Multithreading - Recap (Time: 8 min)</w:t>
      </w:r>
    </w:p>
    <w:p>
      <w:r>
        <w:t>Resource: ib_mt_ltp.py</w:t>
      </w:r>
    </w:p>
    <w:p>
      <w:r>
        <w:t>25 - Getting ATM Option Contract from the Option Chain (Time: 15 min)</w:t>
      </w:r>
    </w:p>
    <w:p>
      <w:r>
        <w:t>Resource: ib_atm_option.py</w:t>
      </w:r>
    </w:p>
    <w:p>
      <w:r>
        <w:t>26 - Assignment - Get Desired Option Contract from the Option Chain (Time: 1 min)</w:t>
      </w:r>
    </w:p>
    <w:p>
      <w:r>
        <w:t>Resource: ib_otm_option_assignment.py</w:t>
      </w:r>
    </w:p>
    <w:p>
      <w:pPr>
        <w:pStyle w:val="Heading3"/>
      </w:pPr>
      <w:r>
        <w:t>Section 04 - Streaming Options Market Data (Index: 4)</w:t>
      </w:r>
    </w:p>
    <w:p>
      <w:r>
        <w:t>27 - Streaming Real Time Market Data - Intro (Time: 2 min)</w:t>
      </w:r>
    </w:p>
    <w:p>
      <w:r>
        <w:t>28 - Streaming LTP of a Specific Option Contract (Time: 6 min)</w:t>
      </w:r>
    </w:p>
    <w:p>
      <w:r>
        <w:t>Resource: ib_opt_ltp_poc.py</w:t>
      </w:r>
    </w:p>
    <w:p>
      <w:r>
        <w:t>29 - Streaming LTP of Multiple Option Contracts - I (Time: 13 min)</w:t>
      </w:r>
    </w:p>
    <w:p>
      <w:r>
        <w:t>30 - Streaming LTP of Multiple Option Contracts - II (Time: 10 min)</w:t>
      </w:r>
    </w:p>
    <w:p>
      <w:r>
        <w:t>Resource: ib_opt_ltp.py</w:t>
      </w:r>
    </w:p>
    <w:p>
      <w:r>
        <w:t>31 - How to Interpret Option OI and Volume (Time: 11 min)</w:t>
      </w:r>
    </w:p>
    <w:p>
      <w:r>
        <w:t>32 - Streaming OI and Vol of a Specific Option Contract (Time: 14 min)</w:t>
      </w:r>
    </w:p>
    <w:p>
      <w:r>
        <w:t>Resource: ib_opt_oi_vol_poc.py</w:t>
      </w:r>
    </w:p>
    <w:p>
      <w:r>
        <w:t>33 - Streaming OI and Vol of Multiple Option Contracts  - I (Time: 14 min)</w:t>
      </w:r>
    </w:p>
    <w:p>
      <w:r>
        <w:t>34 - Streaming OI and Vol of Multiple Option Contracts  - II (Time: 7 min)</w:t>
      </w:r>
    </w:p>
    <w:p>
      <w:r>
        <w:t>Resource: ib_opt_oi_vol.py</w:t>
      </w:r>
    </w:p>
    <w:p>
      <w:r>
        <w:t>35 - Accessing Option Greeks in TWS (Time: 3 min)</w:t>
      </w:r>
    </w:p>
    <w:p>
      <w:r>
        <w:t>36 - Getting to Know the Greeks (Time: 12 min)</w:t>
      </w:r>
    </w:p>
    <w:p>
      <w:r>
        <w:t>37 - Streaming IV and Greeks for a Specific Option Contract (Time: 10 min)</w:t>
      </w:r>
    </w:p>
    <w:p>
      <w:r>
        <w:t>Resource: ib_opt_greeks_iv_poc.py</w:t>
      </w:r>
    </w:p>
    <w:p>
      <w:r>
        <w:t>38 - Streaming IV and Greeks for Multiple Option Contracts (Time: 12 min)</w:t>
      </w:r>
    </w:p>
    <w:p>
      <w:r>
        <w:t>Resource: ib_opt_greeks_iv.py</w:t>
      </w:r>
    </w:p>
    <w:p>
      <w:pPr>
        <w:pStyle w:val="Heading3"/>
      </w:pPr>
      <w:r>
        <w:t>Section 05 - Placing Option Orders (Index: 5)</w:t>
      </w:r>
    </w:p>
    <w:p>
      <w:r>
        <w:t>39 - Placing Option Orders in TWS (Time: 8 min)</w:t>
      </w:r>
    </w:p>
    <w:p>
      <w:r>
        <w:t>40 - Submitting Limit Order for a Standalone Option Contract (Time: 7 min)</w:t>
      </w:r>
    </w:p>
    <w:p>
      <w:r>
        <w:t>Resource: ib_opt_order_basic.py</w:t>
      </w:r>
    </w:p>
    <w:p>
      <w:r>
        <w:t>41 - Placing Combo Orders for a Standalone Option Contract (Time: 13 min)</w:t>
      </w:r>
    </w:p>
    <w:p>
      <w:r>
        <w:t>Resource: ib_opt_order_combo.py</w:t>
      </w:r>
    </w:p>
    <w:p>
      <w:r>
        <w:t>42 - Placing Combo Orders for a Straddle Strategy (Time: 13 min)</w:t>
      </w:r>
    </w:p>
    <w:p>
      <w:r>
        <w:t>Resource: ib_opt_order_combo_straddle.py</w:t>
      </w:r>
    </w:p>
    <w:p>
      <w:r>
        <w:t>43 - Placing Non Guaranteed Combo Orders (Time: 8 min)</w:t>
      </w:r>
    </w:p>
    <w:p>
      <w:r>
        <w:t>Resource: ib_opt_order_combo_nonguaranteed.py</w:t>
      </w:r>
    </w:p>
    <w:p>
      <w:r>
        <w:t>44 - Placing Bracket Orders for Combo Contracts (Time: 6 min)</w:t>
      </w:r>
    </w:p>
    <w:p>
      <w:r>
        <w:t>Resource: ib_opt_order_combo_bracket.py</w:t>
      </w:r>
    </w:p>
    <w:p>
      <w:r>
        <w:t>45 - Checking Position and Open Order for Options (Time: 5 min)</w:t>
      </w:r>
    </w:p>
    <w:p>
      <w:r>
        <w:t>Resource: ib_open_orders.py</w:t>
      </w:r>
    </w:p>
    <w:p>
      <w:r>
        <w:t>Resource: ib_position_refresh.py</w:t>
      </w:r>
    </w:p>
    <w:p>
      <w:pPr>
        <w:pStyle w:val="Heading3"/>
      </w:pPr>
      <w:r>
        <w:t>Section 06 - Implementing Bear Spread Strategy (Index: 6)</w:t>
      </w:r>
    </w:p>
    <w:p>
      <w:r>
        <w:t>46 - Bear Spread Strategy - Intro (Time: 8 min)</w:t>
      </w:r>
    </w:p>
    <w:p>
      <w:r>
        <w:t>47 - Getting Historical Data &amp; Performing Technical Analysis (Time: 17 min)</w:t>
      </w:r>
    </w:p>
    <w:p>
      <w:r>
        <w:t>Resource: ib_opt_bear_spread1.py</w:t>
      </w:r>
    </w:p>
    <w:p>
      <w:r>
        <w:t>48 - Getting ATM and OTM Option Contracts for Screened Stocks (Time: 14 min)</w:t>
      </w:r>
    </w:p>
    <w:p>
      <w:r>
        <w:t>Resource: ib_opt_bear_spread2.py</w:t>
      </w:r>
    </w:p>
    <w:p>
      <w:r>
        <w:t>49 - Streaming Market Data for Selected Option Contracts (Time: 13 min)</w:t>
      </w:r>
    </w:p>
    <w:p>
      <w:r>
        <w:t>Resource: ib_opt_bear_spread3.py</w:t>
      </w:r>
    </w:p>
    <w:p>
      <w:r>
        <w:t>50 - Ranking Selected Options Based on Payoff to Risk Ratio (Time: 6 min)</w:t>
      </w:r>
    </w:p>
    <w:p>
      <w:r>
        <w:t>Resource: ib_opt_bear_spread4.py</w:t>
      </w:r>
    </w:p>
    <w:p>
      <w:r>
        <w:t>51 - Placing Combo Orders for Selected Option Contracts (Time: 6 min)</w:t>
      </w:r>
    </w:p>
    <w:p>
      <w:r>
        <w:t>Resource: ib_opt_bear_spread5.py</w:t>
      </w:r>
    </w:p>
    <w:p>
      <w:r>
        <w:t>52 - Key Takeaways and an Assignment (Time: 5 min)</w:t>
      </w:r>
    </w:p>
    <w:p>
      <w:pPr>
        <w:pStyle w:val="Heading3"/>
      </w:pPr>
      <w:r>
        <w:t>Section 07 - Extracting Historical Data of Derivative Contracts (Index: 7)</w:t>
      </w:r>
    </w:p>
    <w:p>
      <w:r>
        <w:t>53 - Derivative Historical Data Intro (Time: 3 min)</w:t>
      </w:r>
    </w:p>
    <w:p>
      <w:r>
        <w:t>54 - Extracting Historical Data of Futures Contracts (Time: 14 min)</w:t>
      </w:r>
    </w:p>
    <w:p>
      <w:r>
        <w:t>Resource: ib_hist_futures.py</w:t>
      </w:r>
    </w:p>
    <w:p>
      <w:r>
        <w:t>55 - Extracting Historical Data of Live Options Contracts (Time: 16 min)</w:t>
      </w:r>
    </w:p>
    <w:p>
      <w:r>
        <w:t>Resource: ib_hist_live_options.py</w:t>
      </w:r>
    </w:p>
    <w:p>
      <w:r>
        <w:t>56 - Extracting Historical Data of Expired Options (Intuition) (Time: 7 min)</w:t>
      </w:r>
    </w:p>
    <w:p>
      <w:r>
        <w:t>57 - Extracting Historical Data of Expired Options - I (Time: 14 min)</w:t>
      </w:r>
    </w:p>
    <w:p>
      <w:r>
        <w:t>58 - Extracting Historical Data of Expired Options - II (Time: 18 min)</w:t>
      </w:r>
    </w:p>
    <w:p>
      <w:r>
        <w:t>Resource: ib_hist_expired_options.py</w:t>
      </w:r>
    </w:p>
    <w:p>
      <w:r>
        <w:br w:type="page"/>
      </w:r>
    </w:p>
    <w:p>
      <w:pPr>
        <w:pStyle w:val="Heading2"/>
      </w:pPr>
      <w:r>
        <w:t>Course ID: 4581660 - Statistical Arbitrage Bot Build in Crypto with Python (A-Z)</w:t>
      </w:r>
    </w:p>
    <w:p>
      <w:pPr>
        <w:pStyle w:val="Heading3"/>
      </w:pPr>
      <w:r>
        <w:t>Section 01 - Introduction (Index: 1)</w:t>
      </w:r>
    </w:p>
    <w:p>
      <w:r>
        <w:t>01 - Setting Expectations (Time: 6 min)</w:t>
      </w:r>
    </w:p>
    <w:p>
      <w:r>
        <w:t>02 - The Elephant in The Room: Why Share This Information? (Time: 9 min)</w:t>
      </w:r>
    </w:p>
    <w:p>
      <w:r>
        <w:t>03 - Why You Will Succeed Where Most Do Not (Time: 5 min)</w:t>
      </w:r>
    </w:p>
    <w:p>
      <w:r>
        <w:t>04 - Course Structure and What to Expect (Time: 7 min)</w:t>
      </w:r>
    </w:p>
    <w:p>
      <w:pPr>
        <w:pStyle w:val="Heading3"/>
      </w:pPr>
      <w:r>
        <w:t>Section 02 - Resources (Index: 2)</w:t>
      </w:r>
    </w:p>
    <w:p>
      <w:r>
        <w:t>05 - Download Code, Files and Resource Here (Time: 0 min)</w:t>
      </w:r>
    </w:p>
    <w:p>
      <w:r>
        <w:t>Resource: Resource Files.zip</w:t>
      </w:r>
    </w:p>
    <w:p>
      <w:r>
        <w:t>06 - UPDATED CODE II - Latest Code for ByBit (Time: 0 min)</w:t>
      </w:r>
    </w:p>
    <w:p>
      <w:pPr>
        <w:pStyle w:val="Heading3"/>
      </w:pPr>
      <w:r>
        <w:t>Section 03 - Intuition - Fundamental Principles In Trading (Index: 3)</w:t>
      </w:r>
    </w:p>
    <w:p>
      <w:r>
        <w:t>07 - The Biggest Illusion in Trading (Time: 13 min)</w:t>
      </w:r>
    </w:p>
    <w:p>
      <w:r>
        <w:t>08 - Probability - That Math Does Not Lie (Time: 10 min)</w:t>
      </w:r>
    </w:p>
    <w:p>
      <w:r>
        <w:t>09 - Edge #1 - Strategy and Signal (Time: 5 min)</w:t>
      </w:r>
    </w:p>
    <w:p>
      <w:r>
        <w:t>10 - Edge #2 - Optimal Position Sizing (Time: 15 min)</w:t>
      </w:r>
    </w:p>
    <w:p>
      <w:r>
        <w:t>11 - Edge #3 - Becoming the Casino (Time: 5 min)</w:t>
      </w:r>
    </w:p>
    <w:p>
      <w:r>
        <w:t>12 - Edge #4 - Profiting in Up, Down and Ranging markets (Time: 8 min)</w:t>
      </w:r>
    </w:p>
    <w:p>
      <w:r>
        <w:t>13 - Edge #5 - Managing Exchange and Volatility Risk (Time: 3 min)</w:t>
      </w:r>
    </w:p>
    <w:p>
      <w:pPr>
        <w:pStyle w:val="Heading3"/>
      </w:pPr>
      <w:r>
        <w:t>Section 04 - Intuition - Strategy (Index: 4)</w:t>
      </w:r>
    </w:p>
    <w:p>
      <w:r>
        <w:t>14 - Gameplan - Project Overview (Time: 6 min)</w:t>
      </w:r>
    </w:p>
    <w:p>
      <w:r>
        <w:t>15 - What is Statistical Arbitrage and Cointegration (Time: 16 min)</w:t>
      </w:r>
    </w:p>
    <w:p>
      <w:r>
        <w:t>16 - About cointegration metrics (Time: 7 min)</w:t>
      </w:r>
    </w:p>
    <w:p>
      <w:r>
        <w:t>17 - Statistical Arbitrage - Benefits, Challenges and Risks (Time: 9 min)</w:t>
      </w:r>
    </w:p>
    <w:p>
      <w:pPr>
        <w:pStyle w:val="Heading3"/>
      </w:pPr>
      <w:r>
        <w:t>Section 05 - Intuition - Manual Trading (Index: 5)</w:t>
      </w:r>
    </w:p>
    <w:p>
      <w:r>
        <w:t>18 - Manually Trading with ByBit - Overview (Time: 2 min)</w:t>
      </w:r>
    </w:p>
    <w:p>
      <w:r>
        <w:t>19 - What ACTUALLY Moves Price (Time: 17 min)</w:t>
      </w:r>
    </w:p>
    <w:p>
      <w:r>
        <w:t>20 - Other Important Orderbook Information (Time: 5 min)</w:t>
      </w:r>
    </w:p>
    <w:p>
      <w:r>
        <w:t>21 - IMPORTANT: Check Your Leverage Settings (Time: 5 min)</w:t>
      </w:r>
    </w:p>
    <w:p>
      <w:r>
        <w:t>22 - Placing Both MARKET and LIMIT Orders (Time: 11 min)</w:t>
      </w:r>
    </w:p>
    <w:p>
      <w:r>
        <w:t>23 - All About Shorting Crypto (Optional) (Time: 11 min)</w:t>
      </w:r>
    </w:p>
    <w:p>
      <w:r>
        <w:t>24 - Placing Our First Short Trade (Time: 1 min)</w:t>
      </w:r>
    </w:p>
    <w:p>
      <w:r>
        <w:t>25 - Candlestick Charts (Optional, Recommended for Newbies) (Time: 10 min)</w:t>
      </w:r>
    </w:p>
    <w:p>
      <w:r>
        <w:t>26 - About Conditional Orders and Closing Comments (Time: 3 min)</w:t>
      </w:r>
    </w:p>
    <w:p>
      <w:pPr>
        <w:pStyle w:val="Heading3"/>
      </w:pPr>
      <w:r>
        <w:t>Section 06 - Preparation - Exchange and Coding Environment (Index: 6)</w:t>
      </w:r>
    </w:p>
    <w:p>
      <w:r>
        <w:t>27 - Creating Your TestNet Account (on ByBit) (Time: 7 min)</w:t>
      </w:r>
    </w:p>
    <w:p>
      <w:r>
        <w:t>28 - Create Your API Keys (Time: 5 min)</w:t>
      </w:r>
    </w:p>
    <w:p>
      <w:r>
        <w:t>29 - API Documentation Overview (Time: 11 min)</w:t>
      </w:r>
    </w:p>
    <w:p>
      <w:r>
        <w:t>30 - Choosing Our Python IDE (Time: 3 min)</w:t>
      </w:r>
    </w:p>
    <w:p>
      <w:r>
        <w:t>31 - Creating Our PyCharm Environment (Time: 4 min)</w:t>
      </w:r>
    </w:p>
    <w:p>
      <w:pPr>
        <w:pStyle w:val="Heading3"/>
      </w:pPr>
      <w:r>
        <w:t>Section 07 - Troubleshooting and Updated Code (Index: 7)</w:t>
      </w:r>
    </w:p>
    <w:p>
      <w:r>
        <w:t>32 - Discord and Q&amp;A (Time: 3 min)</w:t>
      </w:r>
    </w:p>
    <w:p>
      <w:r>
        <w:t>Resource: Discord</w:t>
      </w:r>
    </w:p>
    <w:p>
      <w:r>
        <w:t>33 - PyBIT ByBIT API New Walkthrough (Please Watch) (Time: 23 min)</w:t>
      </w:r>
    </w:p>
    <w:p>
      <w:r>
        <w:t>Resource: Google Colab</w:t>
      </w:r>
    </w:p>
    <w:p>
      <w:r>
        <w:t>34 - NEW: ByBit Code Repository Update (Time: 9 min)</w:t>
      </w:r>
    </w:p>
    <w:p>
      <w:pPr>
        <w:pStyle w:val="Heading3"/>
      </w:pPr>
      <w:r>
        <w:t>Section 08 - Execution - Strategy (Index: 8)</w:t>
      </w:r>
    </w:p>
    <w:p>
      <w:r>
        <w:t>35 - Strategy - Coding Plan Review (Time: 4 min)</w:t>
      </w:r>
    </w:p>
    <w:p>
      <w:r>
        <w:t>36 - Strategy - Getting Started (Time: 2 min)</w:t>
      </w:r>
    </w:p>
    <w:p>
      <w:r>
        <w:t>37 - Creating Input Variables (Config File) (Time: 12 min)</w:t>
      </w:r>
    </w:p>
    <w:p>
      <w:r>
        <w:t>38 - WebSockets and Rate Limits (Time: 7 min)</w:t>
      </w:r>
    </w:p>
    <w:p>
      <w:r>
        <w:t>39 - Getting Tradeable Symbols (Time: 11 min)</w:t>
      </w:r>
    </w:p>
    <w:p>
      <w:r>
        <w:t>40 - Getting and Storing Price Information - Part I (Time: 8 min)</w:t>
      </w:r>
    </w:p>
    <w:p>
      <w:r>
        <w:t>41 - Getting and Storing Price Information - Part II (Time: 16 min)</w:t>
      </w:r>
    </w:p>
    <w:p>
      <w:r>
        <w:t>42 - Checkpoint: Review Price History File (Time: 4 min)</w:t>
      </w:r>
    </w:p>
    <w:p>
      <w:r>
        <w:t>43 - Structuring Close Prices (Time: 16 min)</w:t>
      </w:r>
    </w:p>
    <w:p>
      <w:r>
        <w:t>44 - Calculating Cointegration (Time: 13 min)</w:t>
      </w:r>
    </w:p>
    <w:p>
      <w:r>
        <w:t>45 - Saving and Ranking Pairs (Time: 19 min)</w:t>
      </w:r>
    </w:p>
    <w:p>
      <w:r>
        <w:t>46 - Checkpoint II: Progress and Recap (Time: 2 min)</w:t>
      </w:r>
    </w:p>
    <w:p>
      <w:r>
        <w:t>47 - Writing our Backtesting and Charting Scripts (Time: 20 min)</w:t>
      </w:r>
    </w:p>
    <w:p>
      <w:r>
        <w:t>48 - Plotting and Analysing Charts (Time: 5 min)</w:t>
      </w:r>
    </w:p>
    <w:p>
      <w:r>
        <w:t>49 - Backtesting - Performance Review (Time: 28 min)</w:t>
      </w:r>
    </w:p>
    <w:p>
      <w:r>
        <w:t>50 - UPDATE - Automated Backtesting with PDF Output (Time: 21 min)</w:t>
      </w:r>
    </w:p>
    <w:p>
      <w:pPr>
        <w:pStyle w:val="Heading3"/>
      </w:pPr>
      <w:r>
        <w:t>Section 09 - Execution - Function Building Blocks (Index: 9)</w:t>
      </w:r>
    </w:p>
    <w:p>
      <w:r>
        <w:t>51 - Reviewing Our Selected Trading Strategy Plan (Time: 10 min)</w:t>
      </w:r>
    </w:p>
    <w:p>
      <w:r>
        <w:t>52 - Executing Coding Plan Review (Time: 9 min)</w:t>
      </w:r>
    </w:p>
    <w:p>
      <w:r>
        <w:t>53 - Configuration Variables and API Connections (Time: 17 min)</w:t>
      </w:r>
    </w:p>
    <w:p>
      <w:r>
        <w:t>54 - Establishing Our WebSocket Connection (Time: 5 min)</w:t>
      </w:r>
    </w:p>
    <w:p>
      <w:r>
        <w:t>55 - Creating Calculation Functions (Time: 20 min)</w:t>
      </w:r>
    </w:p>
    <w:p>
      <w:r>
        <w:t>56 - Testing Calculation Trade Details Function (Time: 4 min)</w:t>
      </w:r>
    </w:p>
    <w:p>
      <w:r>
        <w:t>57 - Function for Position Side and Size (Time: 8 min)</w:t>
      </w:r>
    </w:p>
    <w:p>
      <w:r>
        <w:t>58 - Closing Positions and Active Orders (Time: 13 min)</w:t>
      </w:r>
    </w:p>
    <w:p>
      <w:r>
        <w:t>59 - Setting Leverage (Time: 5 min)</w:t>
      </w:r>
    </w:p>
    <w:p>
      <w:r>
        <w:t>60 - Building Our Place Order Function (Time: 6 min)</w:t>
      </w:r>
    </w:p>
    <w:p>
      <w:r>
        <w:t>61 - Initialise Order Execution (Time: 11 min)</w:t>
      </w:r>
    </w:p>
    <w:p>
      <w:r>
        <w:t>62 - Price Calls - Part I (Time: 9 min)</w:t>
      </w:r>
    </w:p>
    <w:p>
      <w:r>
        <w:t>63 - Price Calls - Part II (Time: 6 min)</w:t>
      </w:r>
    </w:p>
    <w:p>
      <w:r>
        <w:t>64 - Price Calls - Getting Liquidity (Time: 8 min)</w:t>
      </w:r>
    </w:p>
    <w:p>
      <w:r>
        <w:t>65 - Statistical Functions with Z-Score (Time: 3 min)</w:t>
      </w:r>
    </w:p>
    <w:p>
      <w:r>
        <w:t>66 - Getting Latest Z-Score Signal (Time: 12 min)</w:t>
      </w:r>
    </w:p>
    <w:p>
      <w:r>
        <w:t>67 - Checking for Open and Active Positions (Time: 7 min)</w:t>
      </w:r>
    </w:p>
    <w:p>
      <w:r>
        <w:t>68 - Retrieving Price and Quantity for Open and Active Positions (Time: 8 min)</w:t>
      </w:r>
    </w:p>
    <w:p>
      <w:r>
        <w:t>69 - Query Existing Orders (Time: 4 min)</w:t>
      </w:r>
    </w:p>
    <w:p>
      <w:r>
        <w:t>70 - Checking Limit Order Status (Time: 15 min)</w:t>
      </w:r>
    </w:p>
    <w:p>
      <w:r>
        <w:t>71 - Final Functions and Preparation (Time: 8 min)</w:t>
      </w:r>
    </w:p>
    <w:p>
      <w:pPr>
        <w:pStyle w:val="Heading3"/>
      </w:pPr>
      <w:r>
        <w:t>Section 10 - Execution - Bot Building (Index: 10)</w:t>
      </w:r>
    </w:p>
    <w:p>
      <w:r>
        <w:t>72 - Starting Main Execution and Checking Positions (Time: 15 min)</w:t>
      </w:r>
    </w:p>
    <w:p>
      <w:r>
        <w:t>73 - HOT Qualification and Liquidity Check (Time: 8 min)</w:t>
      </w:r>
    </w:p>
    <w:p>
      <w:r>
        <w:t>74 - Determining Long, Short and Initial Capital (Time: 15 min)</w:t>
      </w:r>
    </w:p>
    <w:p>
      <w:r>
        <w:t>75 - Placing Limit Orders (Time: 8 min)</w:t>
      </w:r>
    </w:p>
    <w:p>
      <w:r>
        <w:t>76 - Placing BTC and ETH Orders (Liquidity Test) (Time: 10 min)</w:t>
      </w:r>
    </w:p>
    <w:p>
      <w:r>
        <w:t>77 - Handling Limit Positions and Returning Kill Switch (Time: 15 min)</w:t>
      </w:r>
    </w:p>
    <w:p>
      <w:r>
        <w:t>78 - Testing Our Bot (Time: 15 min)</w:t>
      </w:r>
    </w:p>
    <w:p>
      <w:r>
        <w:t>79 - BUG FIX - Kill Switch (Time: 9 min)</w:t>
      </w:r>
    </w:p>
    <w:p>
      <w:r>
        <w:t>80 - Restoring Bot to Intended Config (Time: 7 min)</w:t>
      </w:r>
    </w:p>
    <w:p>
      <w:r>
        <w:t>81 - StatBot I Review (Time: 8 min)</w:t>
      </w:r>
    </w:p>
    <w:p>
      <w:pPr>
        <w:pStyle w:val="Heading3"/>
      </w:pPr>
      <w:r>
        <w:t>Section 11 - Execution - Summary (Index: 11)</w:t>
      </w:r>
    </w:p>
    <w:p>
      <w:r>
        <w:t>82 - BONUS: StatBot II Overview (Time: 4 min)</w:t>
      </w:r>
    </w:p>
    <w:p>
      <w:r>
        <w:t>83 - BONUS: StatBot II Code Walkthrough (Time: 6 min)</w:t>
      </w:r>
    </w:p>
    <w:p>
      <w:r>
        <w:t>84 - Review of Strategy and StatBot Improvement Ideas (Time: 13 min)</w:t>
      </w:r>
    </w:p>
    <w:p>
      <w:r>
        <w:t>85 - CONGRATULATIONS - Closing Comments (Time: 5 min)</w:t>
      </w:r>
    </w:p>
    <w:p>
      <w:pPr>
        <w:pStyle w:val="Heading3"/>
      </w:pPr>
      <w:r>
        <w:t>Section 12 - Appendix - Python Coding Crash Course (Index: 12)</w:t>
      </w:r>
    </w:p>
    <w:p>
      <w:r>
        <w:t>86 - Setting Up a Python Working Environment (Time: 4 min)</w:t>
      </w:r>
    </w:p>
    <w:p>
      <w:r>
        <w:t>87 - A Developers Mindset (Time: 5 min)</w:t>
      </w:r>
    </w:p>
    <w:p>
      <w:r>
        <w:t>88 - Working with Variables, Lists and Dictionaries (Time: 28 min)</w:t>
      </w:r>
    </w:p>
    <w:p>
      <w:r>
        <w:t>89 - Mastering the IF Statement (Time: 11 min)</w:t>
      </w:r>
    </w:p>
    <w:p>
      <w:r>
        <w:t>90 - Mastering the FOR and While Loops (Time: 9 min)</w:t>
      </w:r>
    </w:p>
    <w:p>
      <w:r>
        <w:t>91 - AND and OR Conditions (Time: 5 min)</w:t>
      </w:r>
    </w:p>
    <w:p>
      <w:r>
        <w:t>92 - Fetching Crypto Prices - REQUESTS and JSON (Time: 7 min)</w:t>
      </w:r>
    </w:p>
    <w:p>
      <w:r>
        <w:t>93 - Understanding Methods (AKA Functions) (Time: 12 min)</w:t>
      </w:r>
    </w:p>
    <w:p>
      <w:r>
        <w:t>94 - Understanding Classes (Time: 11 min)</w:t>
      </w:r>
    </w:p>
    <w:p>
      <w:r>
        <w:t>95 - Python Playground Code - Resources (Time: 1 min)</w:t>
      </w:r>
    </w:p>
    <w:p>
      <w:r>
        <w:t>96 - Creating a Virtual Environment with PIP (Time: 11 min)</w:t>
      </w:r>
    </w:p>
    <w:p>
      <w:r>
        <w:br w:type="page"/>
      </w:r>
    </w:p>
    <w:p>
      <w:pPr>
        <w:pStyle w:val="Heading2"/>
      </w:pPr>
      <w:r>
        <w:t>Course ID: 5631164 - Gradual Buying and Selling Strategy With Cryptocurrencies</w:t>
      </w:r>
    </w:p>
    <w:p>
      <w:pPr>
        <w:pStyle w:val="Heading3"/>
      </w:pPr>
      <w:r>
        <w:t>Section 01 - VENI (Index: 1)</w:t>
      </w:r>
    </w:p>
    <w:p>
      <w:r>
        <w:t>01 - About this course (Time: 1 min)</w:t>
      </w:r>
    </w:p>
    <w:p>
      <w:r>
        <w:t>02 - The two rules of making money (Time: 2 min)</w:t>
      </w:r>
    </w:p>
    <w:p>
      <w:r>
        <w:t>03 - Danger Elements (Time: 3 min)</w:t>
      </w:r>
    </w:p>
    <w:p>
      <w:r>
        <w:t>04 - Let's get to know the headquarters (Time: 5 min)</w:t>
      </w:r>
    </w:p>
    <w:p>
      <w:r>
        <w:t>Resource: HeadquartersEN.xlsx</w:t>
      </w:r>
    </w:p>
    <w:p>
      <w:r>
        <w:t>05 - Let's move on to the sections according to our strategy (Time: 5 min)</w:t>
      </w:r>
    </w:p>
    <w:p>
      <w:r>
        <w:t>06 - Let's move on to the 2nd section (Time: 5 min)</w:t>
      </w:r>
    </w:p>
    <w:p>
      <w:r>
        <w:t>07 - Time intervals and profit targets (Time: 2 min)</w:t>
      </w:r>
    </w:p>
    <w:p>
      <w:pPr>
        <w:pStyle w:val="Heading3"/>
      </w:pPr>
      <w:r>
        <w:t>Section 02 - VIDI (Index: 2)</w:t>
      </w:r>
    </w:p>
    <w:p>
      <w:r>
        <w:t>08 - Terminal pre-preparation (Time: 3 min)</w:t>
      </w:r>
    </w:p>
    <w:p>
      <w:r>
        <w:t>09 - Closing times of candles during the day (Time: 1 min)</w:t>
      </w:r>
    </w:p>
    <w:p>
      <w:r>
        <w:t>10 - Indicator 1 (Time: 3 min)</w:t>
      </w:r>
    </w:p>
    <w:p>
      <w:r>
        <w:t>11 - Indicator 2 (Time: 3 min)</w:t>
      </w:r>
    </w:p>
    <w:p>
      <w:r>
        <w:t>12 - Indicator 3 (Time: 1 min)</w:t>
      </w:r>
    </w:p>
    <w:p>
      <w:r>
        <w:t>13 - Indicator 4 (Time: 1 min)</w:t>
      </w:r>
    </w:p>
    <w:p>
      <w:r>
        <w:t>14 - Indicator 5 (Time: 1 min)</w:t>
      </w:r>
    </w:p>
    <w:p>
      <w:r>
        <w:t>15 - Indicator 6 (Time: 1 min)</w:t>
      </w:r>
    </w:p>
    <w:p>
      <w:r>
        <w:t>16 - Indicator 7 (Time: 1 min)</w:t>
      </w:r>
    </w:p>
    <w:p>
      <w:r>
        <w:t>17 - Correction Movement (Time: 4 min)</w:t>
      </w:r>
    </w:p>
    <w:p>
      <w:r>
        <w:t>18 - Let's get to know our system (Time: 12 min)</w:t>
      </w:r>
    </w:p>
    <w:p>
      <w:r>
        <w:t>19 - How much can be earned in cryptocurrency trading? (Time: 2 min)</w:t>
      </w:r>
    </w:p>
    <w:p>
      <w:r>
        <w:t>20 - Ethereum yielded 5000%! (Time: 10 min)</w:t>
      </w:r>
    </w:p>
    <w:p>
      <w:r>
        <w:t>21 - Let's use the calculator (Time: 4 min)</w:t>
      </w:r>
    </w:p>
    <w:p>
      <w:r>
        <w:t>22 - Multi-window usage (Time: 4 min)</w:t>
      </w:r>
    </w:p>
    <w:p>
      <w:r>
        <w:t>23 - T.view practical usage (Time: 7 min)</w:t>
      </w:r>
    </w:p>
    <w:p>
      <w:r>
        <w:t>24 - Linear and logarithmic charts (Time: 4 min)</w:t>
      </w:r>
    </w:p>
    <w:p>
      <w:r>
        <w:t>25 - Divergences (Time: 6 min)</w:t>
      </w:r>
    </w:p>
    <w:p>
      <w:r>
        <w:t>Resource: LightShot.rar</w:t>
      </w:r>
    </w:p>
    <w:p>
      <w:pPr>
        <w:pStyle w:val="Heading3"/>
      </w:pPr>
      <w:r>
        <w:t>Section 03 - VICI (Index: 3)</w:t>
      </w:r>
    </w:p>
    <w:p>
      <w:r>
        <w:t>26 - Where to get stuck? (Time: 1 min)</w:t>
      </w:r>
    </w:p>
    <w:p>
      <w:r>
        <w:t>27 - Join our 4S bot (Time: 1 min)</w:t>
      </w:r>
    </w:p>
    <w:p>
      <w:r>
        <w:t>Resource: 4S_Bot_Link.txt</w:t>
      </w:r>
    </w:p>
    <w:p>
      <w:r>
        <w:t>28 - Fiat Money (Time: 1 min)</w:t>
      </w:r>
    </w:p>
    <w:p>
      <w:r>
        <w:t>Resource: Tether_Transfer.pdf</w:t>
      </w:r>
    </w:p>
    <w:p>
      <w:r>
        <w:t>29 - Let's choose our exchanges (Time: 1 min)</w:t>
      </w:r>
    </w:p>
    <w:p>
      <w:r>
        <w:t>30 - Let's get to know 4S bot (Time: 7 min)</w:t>
      </w:r>
    </w:p>
    <w:p>
      <w:r>
        <w:t>31 - Let's make our first purchases (Time: 17 min)</w:t>
      </w:r>
    </w:p>
    <w:p>
      <w:r>
        <w:t>32 - Follow to understand the process (Time: 4 min)</w:t>
      </w:r>
    </w:p>
    <w:p>
      <w:r>
        <w:t>33 - 4S Exercise (Time: 3 min)</w:t>
      </w:r>
    </w:p>
    <w:p>
      <w:r>
        <w:t>Resource: DeskPins130.rar</w:t>
      </w:r>
    </w:p>
    <w:p>
      <w:r>
        <w:t>34 - Let's make our first sales (Time: 6 min)</w:t>
      </w:r>
    </w:p>
    <w:p>
      <w:r>
        <w:t>35 - Dead cat bounce (Time: 3 min)</w:t>
      </w:r>
    </w:p>
    <w:p>
      <w:r>
        <w:t>36 - Candle Patterns (Time: 4 min)</w:t>
      </w:r>
    </w:p>
    <w:p>
      <w:r>
        <w:t>37 - Coins that went to space - Open your radars! (Time: 9 min)</w:t>
      </w:r>
    </w:p>
    <w:p>
      <w:r>
        <w:t>38 - The importance of 4-hour charts (Time: 2 min)</w:t>
      </w:r>
    </w:p>
    <w:p>
      <w:r>
        <w:t>39 - Support - resistance zones (Time: 6 min)</w:t>
      </w:r>
    </w:p>
    <w:p>
      <w:r>
        <w:t>40 - Perpetual - Spot coins and volume (Time: 4 min)</w:t>
      </w:r>
    </w:p>
    <w:p>
      <w:r>
        <w:t>41 - Attention - There is art inside! (Time: 4 min)</w:t>
      </w:r>
    </w:p>
    <w:p>
      <w:r>
        <w:t>42 - Let's use the Fibonacci tool (Time: 18 min)</w:t>
      </w:r>
    </w:p>
    <w:p>
      <w:r>
        <w:t>43 - 5in1 indicator (Time: 7 min)</w:t>
      </w:r>
    </w:p>
    <w:p>
      <w:r>
        <w:t>Resource: 5in1.txt</w:t>
      </w:r>
    </w:p>
    <w:p>
      <w:r>
        <w:t>44 - 4S sniper Bot (Time: 4 min)</w:t>
      </w:r>
    </w:p>
    <w:p>
      <w:r>
        <w:t>45 - BTC dominance relationship (Time: 9 min)</w:t>
      </w:r>
    </w:p>
    <w:p>
      <w:r>
        <w:t>46 - Let's understand the trend (Time: 5 min)</w:t>
      </w:r>
    </w:p>
    <w:p>
      <w:r>
        <w:t>47 - Use of stoploss (Time: 4 min)</w:t>
      </w:r>
    </w:p>
    <w:p>
      <w:r>
        <w:t>48 - When does this strategy not work? (Time: 3 min)</w:t>
      </w:r>
    </w:p>
    <w:p>
      <w:r>
        <w:t>49 - BTC and Halving (Time: 4 min)</w:t>
      </w:r>
    </w:p>
    <w:p>
      <w:r>
        <w:t>50 - Trader Club Announcement Channel (Time: 1 min)</w:t>
      </w:r>
    </w:p>
    <w:p>
      <w:r>
        <w:t>Resource: Link.txt</w:t>
      </w:r>
    </w:p>
    <w:p>
      <w:r>
        <w:t>51 - Chat with the world's first known women Scalper (Time: 21 min)</w:t>
      </w:r>
    </w:p>
    <w:p>
      <w:r>
        <w:t>52 - Course Summary (Time: 1 min)</w:t>
      </w:r>
    </w:p>
    <w:p>
      <w:r>
        <w:br w:type="page"/>
      </w:r>
    </w:p>
    <w:p>
      <w:pPr>
        <w:pStyle w:val="Heading2"/>
      </w:pPr>
      <w:r>
        <w:t>Course ID: 5763504 - A Primer on Quant Trading</w:t>
      </w:r>
    </w:p>
    <w:p>
      <w:pPr>
        <w:pStyle w:val="Heading3"/>
      </w:pPr>
      <w:r>
        <w:t>Section 01 - Order Book: Statistics, Dynamics, and Modeling (Index: 1)</w:t>
      </w:r>
    </w:p>
    <w:p>
      <w:r>
        <w:t>01 - Book size and shape — empirical observations (Time: 12 min)</w:t>
      </w:r>
    </w:p>
    <w:p>
      <w:r>
        <w:t>Resource: Section1_script1.py</w:t>
      </w:r>
    </w:p>
    <w:p>
      <w:r>
        <w:t>Resource: Section1_script2.py</w:t>
      </w:r>
    </w:p>
    <w:p>
      <w:r>
        <w:t>Resource: INTC2015-01-29.aggbook.dat</w:t>
      </w:r>
    </w:p>
    <w:p>
      <w:r>
        <w:t>Resource: SYNTHETIC_DATA2015-01-29.aggbook.dat</w:t>
      </w:r>
    </w:p>
    <w:p>
      <w:r>
        <w:t>02 - Diffusion models of the order book (Time: 53 min)</w:t>
      </w:r>
    </w:p>
    <w:p>
      <w:r>
        <w:t>03 - The Bouchaud-Mézard-Potters model (Time: 36 min)</w:t>
      </w:r>
    </w:p>
    <w:p>
      <w:pPr>
        <w:pStyle w:val="Heading3"/>
      </w:pPr>
      <w:r>
        <w:t>Section 02 - Liquidity Provision: Market Making and the Avellaneda-Stoikov Model (Index: 2)</w:t>
      </w:r>
    </w:p>
    <w:p>
      <w:r>
        <w:t>04 - A basic market-making strategy (Time: 31 min)</w:t>
      </w:r>
    </w:p>
    <w:p>
      <w:r>
        <w:t>Resource: Section2.py</w:t>
      </w:r>
    </w:p>
    <w:p>
      <w:r>
        <w:t>Resource: Lesson2.dat</w:t>
      </w:r>
    </w:p>
    <w:p>
      <w:r>
        <w:t>Resource: Lesson2.adverse.dat</w:t>
      </w:r>
    </w:p>
    <w:p>
      <w:r>
        <w:t>Resource: Lesson2.jump.dat</w:t>
      </w:r>
    </w:p>
    <w:p>
      <w:r>
        <w:t>05 - The Avellaneda-Stoikov Model (Time: 50 min)</w:t>
      </w:r>
    </w:p>
    <w:p>
      <w:pPr>
        <w:pStyle w:val="Heading3"/>
      </w:pPr>
      <w:r>
        <w:t>Section 03 - Market Impact, Spread, Liquidity (Index: 3)</w:t>
      </w:r>
    </w:p>
    <w:p>
      <w:r>
        <w:t>06 - Measuring market impact on trade data; a simple model w/o feedback (Time: 16 min)</w:t>
      </w:r>
    </w:p>
    <w:p>
      <w:r>
        <w:t>Resource: Section3.py</w:t>
      </w:r>
    </w:p>
    <w:p>
      <w:r>
        <w:t>Resource: INTC2015-01-14.ts_bbo.dat</w:t>
      </w:r>
    </w:p>
    <w:p>
      <w:r>
        <w:t>07 - A comprehensive model with feedback (Time: 24 min)</w:t>
      </w:r>
    </w:p>
    <w:p>
      <w:r>
        <w:t>08 - Permanent market impact – the general case (Time: 36 min)</w:t>
      </w:r>
    </w:p>
    <w:p>
      <w:pPr>
        <w:pStyle w:val="Heading3"/>
      </w:pPr>
      <w:r>
        <w:t>Section 04 - Optimal Execution (Index: 4)</w:t>
      </w:r>
    </w:p>
    <w:p>
      <w:r>
        <w:t>09 - The liquidation problem: numerical experiments (Time: 17 min)</w:t>
      </w:r>
    </w:p>
    <w:p>
      <w:r>
        <w:t>Resource: Section4.py</w:t>
      </w:r>
    </w:p>
    <w:p>
      <w:r>
        <w:t>10 - The case without drift: a stochastic control approach (Time: 19 min)</w:t>
      </w:r>
    </w:p>
    <w:p>
      <w:r>
        <w:t>11 - The case with drift (Time: 30 min)</w:t>
      </w:r>
    </w:p>
    <w:p>
      <w:r>
        <w:br w:type="page"/>
      </w:r>
    </w:p>
    <w:p>
      <w:pPr>
        <w:pStyle w:val="Heading2"/>
      </w:pPr>
      <w:r>
        <w:t>Course ID: 5070128 - Core Python 170+ Case Studies For Beginners</w:t>
      </w:r>
    </w:p>
    <w:p>
      <w:pPr>
        <w:pStyle w:val="Heading3"/>
      </w:pPr>
      <w:r>
        <w:t>Section 01 - Introduction (Index: 1)</w:t>
      </w:r>
    </w:p>
    <w:p>
      <w:r>
        <w:t>01 - Introduction To Python (Time: 7 min)</w:t>
      </w:r>
    </w:p>
    <w:p>
      <w:r>
        <w:t>02 - Features Of Python (Time: 3 min)</w:t>
      </w:r>
    </w:p>
    <w:p>
      <w:r>
        <w:t>03 - Installing Python For Windows (Time: 5 min)</w:t>
      </w:r>
    </w:p>
    <w:p>
      <w:r>
        <w:t>04 - Installation Of Pandas (Time: 3 min)</w:t>
      </w:r>
    </w:p>
    <w:p>
      <w:r>
        <w:t>05 - Installation Of Anaconda Python (Time: 7 min)</w:t>
      </w:r>
    </w:p>
    <w:p>
      <w:r>
        <w:t>06 - Installation Of Google Colab (Time: 5 min)</w:t>
      </w:r>
    </w:p>
    <w:p>
      <w:r>
        <w:t>07 - Executing A Python Program (Time: 5 min)</w:t>
      </w:r>
    </w:p>
    <w:p>
      <w:r>
        <w:t>08 - Comments In Python (Time: 3 min)</w:t>
      </w:r>
    </w:p>
    <w:p>
      <w:pPr>
        <w:pStyle w:val="Heading3"/>
      </w:pPr>
      <w:r>
        <w:t>Section 02 - Data Types In Python (Index: 2)</w:t>
      </w:r>
    </w:p>
    <w:p>
      <w:r>
        <w:t>09 - Numeric Data Types (Time: 7 min)</w:t>
      </w:r>
    </w:p>
    <w:p>
      <w:r>
        <w:t>10 - String Data Type (Time: 9 min)</w:t>
      </w:r>
    </w:p>
    <w:p>
      <w:r>
        <w:t>11 - Bool Data Type (Time: 6 min)</w:t>
      </w:r>
    </w:p>
    <w:p>
      <w:r>
        <w:t>12 - List Data Type (Time: 5 min)</w:t>
      </w:r>
    </w:p>
    <w:p>
      <w:r>
        <w:t>13 - Tuple Data Type (Time: 6 min)</w:t>
      </w:r>
    </w:p>
    <w:p>
      <w:r>
        <w:t>14 - Set Data Type (Time: 3 min)</w:t>
      </w:r>
    </w:p>
    <w:p>
      <w:r>
        <w:t>15 - Frozenset Data Type (Time: 2 min)</w:t>
      </w:r>
    </w:p>
    <w:p>
      <w:r>
        <w:t>16 - Bytes Data Type (Time: 2 min)</w:t>
      </w:r>
    </w:p>
    <w:p>
      <w:r>
        <w:t>17 - Byte Array Data Type (Time: 3 min)</w:t>
      </w:r>
    </w:p>
    <w:p>
      <w:r>
        <w:t>18 - Dictionary Data Type (Time: 7 min)</w:t>
      </w:r>
    </w:p>
    <w:p>
      <w:pPr>
        <w:pStyle w:val="Heading3"/>
      </w:pPr>
      <w:r>
        <w:t>Section 03 - Operators In Python (Index: 3)</w:t>
      </w:r>
    </w:p>
    <w:p>
      <w:r>
        <w:t>19 - Arithmetic Operators In Python (Time: 8 min)</w:t>
      </w:r>
    </w:p>
    <w:p>
      <w:r>
        <w:t>20 - Assignment Operators In Python (Time: 4 min)</w:t>
      </w:r>
    </w:p>
    <w:p>
      <w:r>
        <w:t>21 - Comparison Operators In Python (Time: 4 min)</w:t>
      </w:r>
    </w:p>
    <w:p>
      <w:r>
        <w:t>22 - Logical Operators In Python (Time: 3 min)</w:t>
      </w:r>
    </w:p>
    <w:p>
      <w:r>
        <w:t>23 - Bitwise Operators In Python (Time: 6 min)</w:t>
      </w:r>
    </w:p>
    <w:p>
      <w:r>
        <w:t>24 - Identity Membership Operators In Python (Time: 3 min)</w:t>
      </w:r>
    </w:p>
    <w:p>
      <w:pPr>
        <w:pStyle w:val="Heading3"/>
      </w:pPr>
      <w:r>
        <w:t>Section 04 - Input and Output Statements (Index: 4)</w:t>
      </w:r>
    </w:p>
    <w:p>
      <w:r>
        <w:t>25 - A python program to accept a string from keyboard and display it. (Time: 1 min)</w:t>
      </w:r>
    </w:p>
    <w:p>
      <w:r>
        <w:t>26 - A python program to accept a character from Keyboard (Time: 1 min)</w:t>
      </w:r>
    </w:p>
    <w:p>
      <w:r>
        <w:t>27 - A Python Program To Accept An Integer Number From Keyboard (Time: 1 min)</w:t>
      </w:r>
    </w:p>
    <w:p>
      <w:r>
        <w:t>28 - A Python Program to accept an Integer number from Keyboard : Method 2 (Time: 1 min)</w:t>
      </w:r>
    </w:p>
    <w:p>
      <w:r>
        <w:t>29 - A Python Program to accept a float number from Keyboard (Time: 1 min)</w:t>
      </w:r>
    </w:p>
    <w:p>
      <w:r>
        <w:t>30 - A Python Program to accept two numbers and find their sum. (Time: 3 min)</w:t>
      </w:r>
    </w:p>
    <w:p>
      <w:r>
        <w:t>31 - A Python Program to display two numbers with comma separator. (Time: 2 min)</w:t>
      </w:r>
    </w:p>
    <w:p>
      <w:r>
        <w:t>32 - A Python Program to Convert numbers from Hexadecimal, Octal, Binary into Decimal (Time: 5 min)</w:t>
      </w:r>
    </w:p>
    <w:p>
      <w:r>
        <w:t>33 - A Python Program to accept 3 Integers in the same line and display their sum (Time: 2 min)</w:t>
      </w:r>
    </w:p>
    <w:p>
      <w:r>
        <w:t>34 - A Python Program to accept a group of strings separated by commas and display (Time: 2 min)</w:t>
      </w:r>
    </w:p>
    <w:p>
      <w:r>
        <w:t>35 - A Python Program to Evaluate an expression (Time: 2 min)</w:t>
      </w:r>
    </w:p>
    <w:p>
      <w:r>
        <w:t>36 - A Python Program to Accept a List and Display it (Time: 1 min)</w:t>
      </w:r>
    </w:p>
    <w:p>
      <w:r>
        <w:t>37 - A Python Program To Accept A Tuple And Display (Time: 1 min)</w:t>
      </w:r>
    </w:p>
    <w:p>
      <w:r>
        <w:t>38 - A Python Program To Display Command Line Arguments (Time: 4 min)</w:t>
      </w:r>
    </w:p>
    <w:p>
      <w:r>
        <w:t>39 - A Python Program To Find The Sum Of Even Numbers Using Command Line Arguments (Time: 4 min)</w:t>
      </w:r>
    </w:p>
    <w:p>
      <w:r>
        <w:t>40 - A Python Program Using Argument Parser To Find The Square Of A Given Number (Time: 6 min)</w:t>
      </w:r>
    </w:p>
    <w:p>
      <w:pPr>
        <w:pStyle w:val="Heading3"/>
      </w:pPr>
      <w:r>
        <w:t>Section 05 - Control Statements In Python (Index: 5)</w:t>
      </w:r>
    </w:p>
    <w:p>
      <w:r>
        <w:t>41 - A Python Program to Express a Digit in a Word (Time: 1 min)</w:t>
      </w:r>
    </w:p>
    <w:p>
      <w:r>
        <w:t>42 - A Python Program To Display Multiple Statements When The Condition Is True (Time: 1 min)</w:t>
      </w:r>
    </w:p>
    <w:p>
      <w:r>
        <w:t>43 - A Python Program To Test Whether A Number Is Even Or Odd (Time: 1 min)</w:t>
      </w:r>
    </w:p>
    <w:p>
      <w:r>
        <w:t>44 - A Python Program To Accept A Number From The Keyboard And Test Whether It Is Eve (Time: 1 min)</w:t>
      </w:r>
    </w:p>
    <w:p>
      <w:r>
        <w:t>45 - A Python Program To Test Whether A Given Number Is In Between 1 And 100 (Time: 1 min)</w:t>
      </w:r>
    </w:p>
    <w:p>
      <w:r>
        <w:t>46 - A Python Program To Know If A Given Number Is Zero, Positive Or Negative (Time: 1 min)</w:t>
      </w:r>
    </w:p>
    <w:p>
      <w:r>
        <w:t>47 - A Python Program To Accept A Numeric Digit From Keyboard And Display In Words (Time: 2 min)</w:t>
      </w:r>
    </w:p>
    <w:p>
      <w:r>
        <w:t>48 - A Python Program To Display Numbers From 1 To 20 Using While Loop (Time: 1 min)</w:t>
      </w:r>
    </w:p>
    <w:p>
      <w:r>
        <w:t>49 - A Python Program To Display Even Numbers From M And N (Time: 3 min)</w:t>
      </w:r>
    </w:p>
    <w:p>
      <w:r>
        <w:t>50 - A Python Program To Display Characters Of A String Using For Loop (Time: 1 min)</w:t>
      </w:r>
    </w:p>
    <w:p>
      <w:r>
        <w:t>51 - A Python Program To Display Each Character From A String Using Sequence Index (Time: 1 min)</w:t>
      </w:r>
    </w:p>
    <w:p>
      <w:r>
        <w:t>52 - A Python Program To Display Odd Numbers Between 1 And 10 (Time: 1 min)</w:t>
      </w:r>
    </w:p>
    <w:p>
      <w:r>
        <w:t>53 - A Python Program To Display Numbers From 10 To 1 Descending Order (Time: 1 min)</w:t>
      </w:r>
    </w:p>
    <w:p>
      <w:r>
        <w:t>54 - A Python Program To Display The Element Of List Using For Loop (Time: 1 min)</w:t>
      </w:r>
    </w:p>
    <w:p>
      <w:r>
        <w:t>55 - A Python Program To Display and Find The Sum Of List of Numbers Using For Loop (Time: 1 min)</w:t>
      </w:r>
    </w:p>
    <w:p>
      <w:r>
        <w:t>56 - A Python To Display And Sum Of A List Of Numbers Using While Loop (Time: 2 min)</w:t>
      </w:r>
    </w:p>
    <w:p>
      <w:r>
        <w:t>57 - A Python Program That Displays Stars In Right Angled Triangular Form Using Neste (Time: 2 min)</w:t>
      </w:r>
    </w:p>
    <w:p>
      <w:r>
        <w:t>58 - A Python Program That Displays Stats In Right Angled Triangular From Using A Sin (Time: 1 min)</w:t>
      </w:r>
    </w:p>
    <w:p>
      <w:r>
        <w:t>59 - A Python Program To Display The Stars In An Equilateral Triangular Form Using Fo (Time: 2 min)</w:t>
      </w:r>
    </w:p>
    <w:p>
      <w:r>
        <w:t>60 - A Python Program To Search for an Element In List of Elements. (Time: 2 min)</w:t>
      </w:r>
    </w:p>
    <w:p>
      <w:r>
        <w:t>61 - A Python Program To Display Numbers From 10 To 6 And Break The Loop When The Num (Time: 2 min)</w:t>
      </w:r>
    </w:p>
    <w:p>
      <w:r>
        <w:t>62 - A Python Program To Display Numbers From 1 To 5 Using Continue Statement (Time: 2 min)</w:t>
      </w:r>
    </w:p>
    <w:p>
      <w:r>
        <w:t>63 - An Example Program On Pass Statement (Time: 2 min)</w:t>
      </w:r>
    </w:p>
    <w:p>
      <w:r>
        <w:t>64 - A Python Program To Retrieve Only Negative Number From A List Of Numbers (Time: 2 min)</w:t>
      </w:r>
    </w:p>
    <w:p>
      <w:r>
        <w:t>65 - A Program To Assert That The User Enters A Number Is Greater Than Zero (Time: 2 min)</w:t>
      </w:r>
    </w:p>
    <w:p>
      <w:r>
        <w:t>66 - A Python Program To Handle The Assertion error Exception That Is Given By Assert (Time: 2 min)</w:t>
      </w:r>
    </w:p>
    <w:p>
      <w:r>
        <w:t>67 - A Python Program to Display Prime Numbers Up to The Given No (Time: 3 min)</w:t>
      </w:r>
    </w:p>
    <w:p>
      <w:pPr>
        <w:pStyle w:val="Heading3"/>
      </w:pPr>
      <w:r>
        <w:t>Section 06 - Arrays In Python (Index: 6)</w:t>
      </w:r>
    </w:p>
    <w:p>
      <w:r>
        <w:t>68 - A Python Program To Create An Integer Type Array (Time: 2 min)</w:t>
      </w:r>
    </w:p>
    <w:p>
      <w:r>
        <w:t>69 - A Python Program to Create an array with a group of characters (Time: 1 min)</w:t>
      </w:r>
    </w:p>
    <w:p>
      <w:r>
        <w:t>70 - A Python Program to Create one array from another array (Time: 3 min)</w:t>
      </w:r>
    </w:p>
    <w:p>
      <w:r>
        <w:t>71 - A Python Program to retrieve the elements of an array using array index (Time: 2 min)</w:t>
      </w:r>
    </w:p>
    <w:p>
      <w:r>
        <w:t>72 - A Python Program to retrieve the elements of an array using while loop (Time: 2 min)</w:t>
      </w:r>
    </w:p>
    <w:p>
      <w:r>
        <w:t>73 - A Python Program that helps to know the effects of slicing operations array (Time: 5 min)</w:t>
      </w:r>
    </w:p>
    <w:p>
      <w:r>
        <w:t>74 - A Python Program to understand various methods of arrays class (Time: 6 min)</w:t>
      </w:r>
    </w:p>
    <w:p>
      <w:r>
        <w:t>75 - A Python Program to store students marks into an array and find total &amp; average (Time: 3 min)</w:t>
      </w:r>
    </w:p>
    <w:p>
      <w:r>
        <w:t>76 - A Python Program to sort the array elements using bubble sort technique (Time: 6 min)</w:t>
      </w:r>
    </w:p>
    <w:p>
      <w:r>
        <w:t>77 - Program to search for the position of an element in array using sequential searc (Time: 6 min)</w:t>
      </w:r>
    </w:p>
    <w:p>
      <w:r>
        <w:t>78 - A Python Program to create a simple array using Numpy (Time: 4 min)</w:t>
      </w:r>
    </w:p>
    <w:p>
      <w:r>
        <w:t>79 - A Python Program to Create a character type array with a group of characters. (Time: 2 min)</w:t>
      </w:r>
    </w:p>
    <w:p>
      <w:r>
        <w:t>80 - A Python Program to Create an array from another array. (Time: 2 min)</w:t>
      </w:r>
    </w:p>
    <w:p>
      <w:r>
        <w:t>81 - A Python Program to create an array with 5 equal points using linespace() (Time: 2 min)</w:t>
      </w:r>
    </w:p>
    <w:p>
      <w:r>
        <w:t>82 - A Python Program to create an array using logspace() (Time: 3 min)</w:t>
      </w:r>
    </w:p>
    <w:p>
      <w:r>
        <w:t>83 - Creating Arrays using arrange() Function (Time: 3 min)</w:t>
      </w:r>
    </w:p>
    <w:p>
      <w:r>
        <w:t>84 - A Python Program to Create arrays using zeros() and ones() (Time: 3 min)</w:t>
      </w:r>
    </w:p>
    <w:p>
      <w:r>
        <w:t>85 - Mathematical Operations on Arrays (Time: 4 min)</w:t>
      </w:r>
    </w:p>
    <w:p>
      <w:r>
        <w:t>86 - A Python Program to Compare two arrays and display the resultant Boolean type ar (Time: 3 min)</w:t>
      </w:r>
    </w:p>
    <w:p>
      <w:r>
        <w:t>87 - A Python Program to know the effects of any() and all() functions (Time: 2 min)</w:t>
      </w:r>
    </w:p>
    <w:p>
      <w:r>
        <w:t>88 - A Python Program to alias an array and understand the affect of aliasing (Time: 3 min)</w:t>
      </w:r>
    </w:p>
    <w:p>
      <w:r>
        <w:t>89 - A Python Program to Create a View of an existing array. (Time: 3 min)</w:t>
      </w:r>
    </w:p>
    <w:p>
      <w:r>
        <w:t>90 - A Python Program to Copy an array as another array (Time: 3 min)</w:t>
      </w:r>
    </w:p>
    <w:p>
      <w:r>
        <w:t>91 - Dimensions of Arrays (1D and 2D) (Time: 4 min)</w:t>
      </w:r>
    </w:p>
    <w:p>
      <w:r>
        <w:t>92 - Attributes of an Array - 1 (Time: 4 min)</w:t>
      </w:r>
    </w:p>
    <w:p>
      <w:r>
        <w:t>93 - Attributes of an Array - 2 (Time: 7 min)</w:t>
      </w:r>
    </w:p>
    <w:p>
      <w:r>
        <w:t>94 - Indexing in Multi-dimensional Arrays (Time: 4 min)</w:t>
      </w:r>
    </w:p>
    <w:p>
      <w:r>
        <w:t>95 - Transpose of a Matrix (Time: 4 min)</w:t>
      </w:r>
    </w:p>
    <w:p>
      <w:r>
        <w:t>96 - Matrix Addition , Subtraction and Division (Time: 3 min)</w:t>
      </w:r>
    </w:p>
    <w:p>
      <w:r>
        <w:t>97 - Matrix Multiplication (Time: 5 min)</w:t>
      </w:r>
    </w:p>
    <w:p>
      <w:pPr>
        <w:pStyle w:val="Heading3"/>
      </w:pPr>
      <w:r>
        <w:t>Section 07 - Lists and Tuples (Index: 7)</w:t>
      </w:r>
    </w:p>
    <w:p>
      <w:r>
        <w:t>98 - A Python Program to Create lists with different types of elements (Time: 5 min)</w:t>
      </w:r>
    </w:p>
    <w:p>
      <w:r>
        <w:t>99 - A Python Program to Create lists using range() function (Time: 4 min)</w:t>
      </w:r>
    </w:p>
    <w:p>
      <w:r>
        <w:t>100 - A Python Program to access list elements using loops (Time: 2 min)</w:t>
      </w:r>
    </w:p>
    <w:p>
      <w:r>
        <w:t>101 - Concatenation of two Lists (Time: 3 min)</w:t>
      </w:r>
    </w:p>
    <w:p>
      <w:r>
        <w:t>102 - Aliasing the Lists (Time: 2 min)</w:t>
      </w:r>
    </w:p>
    <w:p>
      <w:r>
        <w:t>103 - Cloning the List (Time: 2 min)</w:t>
      </w:r>
    </w:p>
    <w:p>
      <w:r>
        <w:t>104 - List Processing Methods (Time: 6 min)</w:t>
      </w:r>
    </w:p>
    <w:p>
      <w:r>
        <w:t>105 - Finding Biggest and Smallest Elements in a List (Time: 4 min)</w:t>
      </w:r>
    </w:p>
    <w:p>
      <w:r>
        <w:t>106 - No of Occurrences of an Element in the List (Time: 4 min)</w:t>
      </w:r>
    </w:p>
    <w:p>
      <w:r>
        <w:t>107 - Storing Different Types of Data in a List (Time: 6 min)</w:t>
      </w:r>
    </w:p>
    <w:p>
      <w:r>
        <w:t>108 - Program : To Create a Nested List and Display its elements (Time: 2 min)</w:t>
      </w:r>
    </w:p>
    <w:p>
      <w:r>
        <w:t>109 - List Comprehensions -I (Time: 2 min)</w:t>
      </w:r>
    </w:p>
    <w:p>
      <w:r>
        <w:t>110 - List Comprehensions -II (Time: 3 min)</w:t>
      </w:r>
    </w:p>
    <w:p>
      <w:r>
        <w:t>111 - Introduction to Tuples (Time: 4 min)</w:t>
      </w:r>
    </w:p>
    <w:p>
      <w:r>
        <w:t>112 - Accessing the tuple elements (Time: 6 min)</w:t>
      </w:r>
    </w:p>
    <w:p>
      <w:r>
        <w:t>113 - Program to accept elements in the form of a tuple and display (Time: 2 min)</w:t>
      </w:r>
    </w:p>
    <w:p>
      <w:r>
        <w:t>114 - Modifying the elements into tuple (Time: 7 min)</w:t>
      </w:r>
    </w:p>
    <w:p>
      <w:r>
        <w:t>115 - Deleting elements from the tuple (Time: 4 min)</w:t>
      </w:r>
    </w:p>
    <w:p>
      <w:r>
        <w:t>116 - To find first occurrence of an element (Time: 4 min)</w:t>
      </w:r>
    </w:p>
    <w:p>
      <w:pPr>
        <w:pStyle w:val="Heading3"/>
      </w:pPr>
      <w:r>
        <w:t>Section 08 - Dictionaries in Python (Index: 8)</w:t>
      </w:r>
    </w:p>
    <w:p>
      <w:r>
        <w:t>117 - Dictionaries In Python (Time: 7 min)</w:t>
      </w:r>
    </w:p>
    <w:p>
      <w:r>
        <w:t>118 - Create Dictionaries In Python (Time: 7 min)</w:t>
      </w:r>
    </w:p>
    <w:p>
      <w:r>
        <w:t>119 - Dictionary Methods In Python (Time: 4 min)</w:t>
      </w:r>
    </w:p>
    <w:p>
      <w:r>
        <w:t>120 - Python Programming Using Dictionaries (Time: 6 min)</w:t>
      </w:r>
    </w:p>
    <w:p>
      <w:r>
        <w:t>121 - Program To Sort Elements Of Dictionaries (Time: 4 min)</w:t>
      </w:r>
    </w:p>
    <w:p>
      <w:r>
        <w:t>122 - Python Program with Strings Using Dictionaries (Time: 4 min)</w:t>
      </w:r>
    </w:p>
    <w:p>
      <w:r>
        <w:t>123 - Usage Of For Loop (Time: 5 min)</w:t>
      </w:r>
    </w:p>
    <w:p>
      <w:pPr>
        <w:pStyle w:val="Heading3"/>
      </w:pPr>
      <w:r>
        <w:t>Section 09 - Functions in Python (Index: 9)</w:t>
      </w:r>
    </w:p>
    <w:p>
      <w:r>
        <w:t>124 - Program 1 A Function That Accepts Two Values And Finds Their Sum (Time: 3 min)</w:t>
      </w:r>
    </w:p>
    <w:p>
      <w:r>
        <w:t>125 - Program 2 A Python Program To Find The Sum Of Numbers And Return The Result From (Time: 1 min)</w:t>
      </w:r>
    </w:p>
    <w:p>
      <w:r>
        <w:t>126 - Program 3 A Function To Test Whether A Number Is Even Or Odd (Time: 1 min)</w:t>
      </w:r>
    </w:p>
    <w:p>
      <w:r>
        <w:t>127 - Program 4 Python Program To Calculate Factorial Value Of A Given Number (Time: 2 min)</w:t>
      </w:r>
    </w:p>
    <w:p>
      <w:r>
        <w:t>128 - Program 5 Returning Multiple Values From A Function (Time: 2 min)</w:t>
      </w:r>
    </w:p>
    <w:p>
      <w:r>
        <w:t>129 - Program 6 A Python Program To Know How To Define A Function Inside Another Funct (Time: 1 min)</w:t>
      </w:r>
    </w:p>
    <w:p>
      <w:r>
        <w:t>130 - Program 7 A Program To Know How To Pass A Function As Parameter To Another Funct (Time: 2 min)</w:t>
      </w:r>
    </w:p>
    <w:p>
      <w:r>
        <w:t>131 - Program 8 To Know How A Function Can (Time: 1 min)</w:t>
      </w:r>
    </w:p>
    <w:p>
      <w:r>
        <w:t>132 - Program 9 To Pass An Integer To A Function And Modify It (Time: 3 min)</w:t>
      </w:r>
    </w:p>
    <w:p>
      <w:r>
        <w:t>133 - Program 10 To Pass A List To A Function And Modify It (Time: 3 min)</w:t>
      </w:r>
    </w:p>
    <w:p>
      <w:r>
        <w:t>134 - Program 11 Formal And Actual Arguments (Time: 2 min)</w:t>
      </w:r>
    </w:p>
    <w:p>
      <w:r>
        <w:t>135 - Program 12 Positional Arguments (Time: 2 min)</w:t>
      </w:r>
    </w:p>
    <w:p>
      <w:r>
        <w:t>136 - Program 13 Keyword Arguments (Time: 2 min)</w:t>
      </w:r>
    </w:p>
    <w:p>
      <w:r>
        <w:t>137 - Program 14 Default Arguments (Time: 3 min)</w:t>
      </w:r>
    </w:p>
    <w:p>
      <w:r>
        <w:t>138 - Program 15 Variable Length Arguments (Time: 3 min)</w:t>
      </w:r>
    </w:p>
    <w:p>
      <w:r>
        <w:t>139 - Program 16 Recursive Function (Time: 2 min)</w:t>
      </w:r>
    </w:p>
    <w:p>
      <w:r>
        <w:t>140 - Anonymous Functions Or Lambdas (Time: 2 min)</w:t>
      </w:r>
    </w:p>
    <w:p>
      <w:r>
        <w:t>141 - Lambda Function To Calculate Sum Of Two Numbers (Time: 4 min)</w:t>
      </w:r>
    </w:p>
    <w:p>
      <w:r>
        <w:t>142 - Using Lambdas With Filter () Function (Time: 3 min)</w:t>
      </w:r>
    </w:p>
    <w:p>
      <w:r>
        <w:t>143 - Lambdas With Filter () Function In Python (Time: 2 min)</w:t>
      </w:r>
    </w:p>
    <w:p>
      <w:r>
        <w:t>144 - Using Lambdas With Map () Function (Time: 4 min)</w:t>
      </w:r>
    </w:p>
    <w:p>
      <w:r>
        <w:t>145 - Using Lambdas With Reduce() Function (Time: 3 min)</w:t>
      </w:r>
    </w:p>
    <w:p>
      <w:pPr>
        <w:pStyle w:val="Heading3"/>
      </w:pPr>
      <w:r>
        <w:t>Section 10 - File Handling in Python (Index: 10)</w:t>
      </w:r>
    </w:p>
    <w:p>
      <w:r>
        <w:t>146 - A Python Program to Create a text file to store individual characters (Time: 3 min)</w:t>
      </w:r>
    </w:p>
    <w:p>
      <w:r>
        <w:t>147 - A Python Program to read characters from a text file (Time: 2 min)</w:t>
      </w:r>
    </w:p>
    <w:p>
      <w:r>
        <w:t>148 - A Python Program to store a group of strings into a text file (Time: 4 min)</w:t>
      </w:r>
    </w:p>
    <w:p>
      <w:r>
        <w:t>149 - A Python Program to read all strings from the text file and display them . (Time: 2 min)</w:t>
      </w:r>
    </w:p>
    <w:p>
      <w:r>
        <w:t>150 - A Python Program to read all strings (Time: 5 min)</w:t>
      </w:r>
    </w:p>
    <w:p>
      <w:r>
        <w:t>151 - A Python Program To Know Whether A File Is Exiting or Not (Time: 4 min)</w:t>
      </w:r>
    </w:p>
    <w:p>
      <w:r>
        <w:t>152 - A Python Program to count number of lines, words, and characters in a text file (Time: 5 min)</w:t>
      </w:r>
    </w:p>
    <w:p>
      <w:r>
        <w:t>153 - Working With Binary Files (Time: 3 min)</w:t>
      </w:r>
    </w:p>
    <w:p>
      <w:r>
        <w:t>154 - The with Statement (Time: 2 min)</w:t>
      </w:r>
    </w:p>
    <w:p>
      <w:r>
        <w:t>155 - With Statement To Open A File &amp; Read Data (Time: 1 min)</w:t>
      </w:r>
    </w:p>
    <w:p>
      <w:r>
        <w:t>156 - Pickle in Python (Time: 7 min)</w:t>
      </w:r>
    </w:p>
    <w:p>
      <w:r>
        <w:br w:type="page"/>
      </w:r>
    </w:p>
    <w:p>
      <w:pPr>
        <w:pStyle w:val="Heading2"/>
      </w:pPr>
      <w:r>
        <w:t>Course ID: 5173778 - Master JSON Using Python</w:t>
      </w:r>
    </w:p>
    <w:p>
      <w:pPr>
        <w:pStyle w:val="Heading3"/>
      </w:pPr>
      <w:r>
        <w:t>Section 01 - Getting Started (Index: 1)</w:t>
      </w:r>
    </w:p>
    <w:p>
      <w:r>
        <w:t>01 - Welcome to the Course! (Time: 1 min)</w:t>
      </w:r>
    </w:p>
    <w:p>
      <w:r>
        <w:t>02 - Installing Python (Time: 3 min)</w:t>
      </w:r>
    </w:p>
    <w:p>
      <w:r>
        <w:t>Resource: python.org</w:t>
      </w:r>
    </w:p>
    <w:p>
      <w:r>
        <w:t>03 - Installing JupyterLab (Time: 3 min)</w:t>
      </w:r>
    </w:p>
    <w:p>
      <w:r>
        <w:t>Resource: Python Package Index (PyPI)</w:t>
      </w:r>
    </w:p>
    <w:p>
      <w:r>
        <w:t>Resource: jupyter.org</w:t>
      </w:r>
    </w:p>
    <w:p>
      <w:pPr>
        <w:pStyle w:val="Heading3"/>
      </w:pPr>
      <w:r>
        <w:t>Section 02 - JupyterLab Crash Course (Index: 2)</w:t>
      </w:r>
    </w:p>
    <w:p>
      <w:r>
        <w:t>04 - Working with Python Files (Time: 4 min)</w:t>
      </w:r>
    </w:p>
    <w:p>
      <w:r>
        <w:t>Resource: greeting.py</w:t>
      </w:r>
    </w:p>
    <w:p>
      <w:r>
        <w:t>05 - Using the Terminal (Time: 2 min)</w:t>
      </w:r>
    </w:p>
    <w:p>
      <w:r>
        <w:t>06 - Using Interactive Python Notebooks (Time: 7 min)</w:t>
      </w:r>
    </w:p>
    <w:p>
      <w:pPr>
        <w:pStyle w:val="Heading3"/>
      </w:pPr>
      <w:r>
        <w:t>Section 03 - JSON Structures (Index: 3)</w:t>
      </w:r>
    </w:p>
    <w:p>
      <w:r>
        <w:t>07 - What is JSON? (Time: 0 min)</w:t>
      </w:r>
    </w:p>
    <w:p>
      <w:r>
        <w:t>08 - Objects (Time: 6 min)</w:t>
      </w:r>
    </w:p>
    <w:p>
      <w:r>
        <w:t>Resource: Lecture 8 - JSON Objects.ipynb</w:t>
      </w:r>
    </w:p>
    <w:p>
      <w:r>
        <w:t>09 - Arrays (Time: 4 min)</w:t>
      </w:r>
    </w:p>
    <w:p>
      <w:r>
        <w:t>Resource: Lecture 9 - JSON Arrays.ipynb</w:t>
      </w:r>
    </w:p>
    <w:p>
      <w:r>
        <w:t>10 - Nested JSON (Time: 4 min)</w:t>
      </w:r>
    </w:p>
    <w:p>
      <w:r>
        <w:t>Resource: Lecture 10 - Nested JSON.ipynb</w:t>
      </w:r>
    </w:p>
    <w:p>
      <w:pPr>
        <w:pStyle w:val="Heading3"/>
      </w:pPr>
      <w:r>
        <w:t>Section 04 - Converting JSON Structures to Python Structures (Index: 4)</w:t>
      </w:r>
    </w:p>
    <w:p>
      <w:r>
        <w:t>11 - Data Type Compatibility (Time: 3 min)</w:t>
      </w:r>
    </w:p>
    <w:p>
      <w:r>
        <w:t>12 - Deserializing JSON (Time: 7 min)</w:t>
      </w:r>
    </w:p>
    <w:p>
      <w:r>
        <w:t>Resource: einstein_quotes.json</w:t>
      </w:r>
    </w:p>
    <w:p>
      <w:r>
        <w:t>Resource: Lecture 12 - Deserializing JSON.ipynb</w:t>
      </w:r>
    </w:p>
    <w:p>
      <w:r>
        <w:t>13 - Serializing JSON (Time: 7 min)</w:t>
      </w:r>
    </w:p>
    <w:p>
      <w:r>
        <w:t>Resource: weather_alert.json</w:t>
      </w:r>
    </w:p>
    <w:p>
      <w:r>
        <w:t>Resource: Lecture 13 - Serializing JSON.ipynb</w:t>
      </w:r>
    </w:p>
    <w:p>
      <w:pPr>
        <w:pStyle w:val="Heading3"/>
      </w:pPr>
      <w:r>
        <w:t>Section 05 - Manipulating Python Structures (Index: 5)</w:t>
      </w:r>
    </w:p>
    <w:p>
      <w:r>
        <w:t>14 - Navigating Dictionaries &amp; Lists (Time: 6 min)</w:t>
      </w:r>
    </w:p>
    <w:p>
      <w:r>
        <w:t>Resource: Lecture 14 - Navigating Dictionaries &amp; Lists.ipynb</w:t>
      </w:r>
    </w:p>
    <w:p>
      <w:r>
        <w:t>Resource: navigate.json</w:t>
      </w:r>
    </w:p>
    <w:p>
      <w:r>
        <w:t>15 - List Methods (Time: 7 min)</w:t>
      </w:r>
    </w:p>
    <w:p>
      <w:r>
        <w:t>Resource: Lecture 15 - List Methods.ipynb</w:t>
      </w:r>
    </w:p>
    <w:p>
      <w:r>
        <w:t>16 - Dictionary Methods (Time: 7 min)</w:t>
      </w:r>
    </w:p>
    <w:p>
      <w:r>
        <w:t>Resource: Lecture 16 - Dictionary Methods.ipynb</w:t>
      </w:r>
    </w:p>
    <w:p>
      <w:pPr>
        <w:pStyle w:val="Heading3"/>
      </w:pPr>
      <w:r>
        <w:t>Section 06 - Using Pandas with JSON (Index: 6)</w:t>
      </w:r>
    </w:p>
    <w:p>
      <w:r>
        <w:t>17 - Normalizing JSON (Time: 6 min)</w:t>
      </w:r>
    </w:p>
    <w:p>
      <w:r>
        <w:t>Resource: Lecture 17 - Normalizing JSON.ipynb</w:t>
      </w:r>
    </w:p>
    <w:p>
      <w:r>
        <w:t>Resource: sea_level_rise.json</w:t>
      </w:r>
    </w:p>
    <w:p>
      <w:r>
        <w:t>18 - Exporting DataFrames to JSON (Time: 6 min)</w:t>
      </w:r>
    </w:p>
    <w:p>
      <w:r>
        <w:t>Resource: Lecture 18 - Exporting DataFrames to JSON.ipynb</w:t>
      </w:r>
    </w:p>
    <w:p>
      <w:r>
        <w:t>Resource: sea_level_rise.csv</w:t>
      </w:r>
    </w:p>
    <w:p>
      <w:pPr>
        <w:pStyle w:val="Heading3"/>
      </w:pPr>
      <w:r>
        <w:t>Section 07 - Working with APIs in Python (Index: 7)</w:t>
      </w:r>
    </w:p>
    <w:p>
      <w:r>
        <w:t>19 - API Basics (Time: 2 min)</w:t>
      </w:r>
    </w:p>
    <w:p>
      <w:r>
        <w:t>20 - Making Your First Request (Time: 4 min)</w:t>
      </w:r>
    </w:p>
    <w:p>
      <w:r>
        <w:t>Resource: Lecture 20 - Making Your First Request-.ipynb</w:t>
      </w:r>
    </w:p>
    <w:p>
      <w:r>
        <w:t>Resource: OpenWeatherAPI Sign Up</w:t>
      </w:r>
    </w:p>
    <w:p>
      <w:r>
        <w:t>21 - Request Components (Time: 4 min)</w:t>
      </w:r>
    </w:p>
    <w:p>
      <w:r>
        <w:t>Resource: Lecture 21 - Request Components.ipynb</w:t>
      </w:r>
    </w:p>
    <w:p>
      <w:r>
        <w:t>22 - Response Components (Time: 3 min)</w:t>
      </w:r>
    </w:p>
    <w:p>
      <w:r>
        <w:t>Resource: Lecture 22 - Response Components.ipynb</w:t>
      </w:r>
    </w:p>
    <w:p>
      <w:r>
        <w:t>23 - Congratulations! (Time: 0 min)</w:t>
      </w:r>
    </w:p>
    <w:p>
      <w:r>
        <w:br w:type="page"/>
      </w:r>
    </w:p>
    <w:p>
      <w:pPr>
        <w:pStyle w:val="Heading2"/>
      </w:pPr>
      <w:r>
        <w:t>Course ID: 4510136 - Python for Software Engineering Bootcamp</w:t>
      </w:r>
    </w:p>
    <w:p>
      <w:pPr>
        <w:pStyle w:val="Heading3"/>
      </w:pPr>
      <w:r>
        <w:t>Section 01 - Introduction (Index: 1)</w:t>
      </w:r>
    </w:p>
    <w:p>
      <w:r>
        <w:t>01 - Setting Up Our Coding Environment (Time: 7 min)</w:t>
      </w:r>
    </w:p>
    <w:p>
      <w:r>
        <w:t>02 - Installing Python (Time: 3 min)</w:t>
      </w:r>
    </w:p>
    <w:p>
      <w:r>
        <w:t>03 - Writing Our First Program (Time: 4 min)</w:t>
      </w:r>
    </w:p>
    <w:p>
      <w:r>
        <w:t>04 - Variables (Time: 7 min)</w:t>
      </w:r>
    </w:p>
    <w:p>
      <w:r>
        <w:t>05 - String (Time: 18 min)</w:t>
      </w:r>
    </w:p>
    <w:p>
      <w:r>
        <w:t>06 - Integers, Floats, and Type Casting (Time: 16 min)</w:t>
      </w:r>
    </w:p>
    <w:p>
      <w:r>
        <w:t>07 - Booleans and Boolean Operations (Time: 8 min)</w:t>
      </w:r>
    </w:p>
    <w:p>
      <w:r>
        <w:t>08 - None Types (Time: 3 min)</w:t>
      </w:r>
    </w:p>
    <w:p>
      <w:r>
        <w:t>09 - Lists (Time: 17 min)</w:t>
      </w:r>
    </w:p>
    <w:p>
      <w:r>
        <w:t>10 - Tuples (Time: 8 min)</w:t>
      </w:r>
    </w:p>
    <w:p>
      <w:r>
        <w:t>11 - Dictionaries (Time: 16 min)</w:t>
      </w:r>
    </w:p>
    <w:p>
      <w:r>
        <w:t>12 - Formatting Strings and Writing Comments (Time: 18 min)</w:t>
      </w:r>
    </w:p>
    <w:p>
      <w:r>
        <w:t>13 - If Statements (Time: 14 min)</w:t>
      </w:r>
    </w:p>
    <w:p>
      <w:r>
        <w:t>14 - Elif and Else Statements (Time: 19 min)</w:t>
      </w:r>
    </w:p>
    <w:p>
      <w:r>
        <w:t>15 - For Loops (Time: 19 min)</w:t>
      </w:r>
    </w:p>
    <w:p>
      <w:r>
        <w:t>16 - While Loops (Time: 11 min)</w:t>
      </w:r>
    </w:p>
    <w:p>
      <w:r>
        <w:t>17 - Functions (Time: 18 min)</w:t>
      </w:r>
    </w:p>
    <w:p>
      <w:r>
        <w:t>18 - Function Parameters (Time: 18 min)</w:t>
      </w:r>
    </w:p>
    <w:p>
      <w:r>
        <w:t>19 - Global Variables (Time: 7 min)</w:t>
      </w:r>
    </w:p>
    <w:p>
      <w:r>
        <w:t>20 - File Handling (Time: 16 min)</w:t>
      </w:r>
    </w:p>
    <w:p>
      <w:r>
        <w:t>21 - Virtual Environments (Time: 22 min)</w:t>
      </w:r>
    </w:p>
    <w:p>
      <w:r>
        <w:t>22 - Launching Our First Application (Time: 18 min)</w:t>
      </w:r>
    </w:p>
    <w:p>
      <w:r>
        <w:t>23 - Classes (Time: 23 min)</w:t>
      </w:r>
    </w:p>
    <w:p>
      <w:r>
        <w:t>24 - Classes Inheritance (Time: 15 min)</w:t>
      </w:r>
    </w:p>
    <w:p>
      <w:r>
        <w:t>25 - Decorators (Time: 22 min)</w:t>
      </w:r>
    </w:p>
    <w:p>
      <w:r>
        <w:t>26 - Generators (Time: 13 min)</w:t>
      </w:r>
    </w:p>
    <w:p>
      <w:r>
        <w:t>27 - JSON and Text Response (Time: 15 min)</w:t>
      </w:r>
    </w:p>
    <w:p>
      <w:r>
        <w:t>28 - Typing (Time: 27 min)</w:t>
      </w:r>
    </w:p>
    <w:p>
      <w:r>
        <w:t>29 - Response Models (Time: 25 min)</w:t>
      </w:r>
    </w:p>
    <w:p>
      <w:r>
        <w:t>30 - Expanded Field Information (Time: 19 min)</w:t>
      </w:r>
    </w:p>
    <w:p>
      <w:r>
        <w:t>31 - Path Prameters (Time: 13 min)</w:t>
      </w:r>
    </w:p>
    <w:p>
      <w:r>
        <w:t>32 - Request Bodies (Time: 22 min)</w:t>
      </w:r>
    </w:p>
    <w:p>
      <w:r>
        <w:t>33 - Query Parameters (Time: 27 min)</w:t>
      </w:r>
    </w:p>
    <w:p>
      <w:r>
        <w:t>34 - Put and Delete (Time: 13 min)</w:t>
      </w:r>
    </w:p>
    <w:p>
      <w:r>
        <w:t>35 - Docstrings (Time: 17 min)</w:t>
      </w:r>
    </w:p>
    <w:p>
      <w:r>
        <w:t>36 - Async Functions (Time: 20 min)</w:t>
      </w:r>
    </w:p>
    <w:p>
      <w:r>
        <w:t>37 - Directory Structure (Time: 31 min)</w:t>
      </w:r>
    </w:p>
    <w:p>
      <w:r>
        <w:t>38 - API Routers Continued (Time: 7 min)</w:t>
      </w:r>
    </w:p>
    <w:p>
      <w:r>
        <w:t>39 - Environment Variables (Time: 15 min)</w:t>
      </w:r>
    </w:p>
    <w:p>
      <w:r>
        <w:t>40 - HTTP Status Codes (Time: 11 min)</w:t>
      </w:r>
    </w:p>
    <w:p>
      <w:r>
        <w:t>41 - Exceptions (Time: 31 min)</w:t>
      </w:r>
    </w:p>
    <w:p>
      <w:r>
        <w:t>42 - Logging (Time: 14 min)</w:t>
      </w:r>
    </w:p>
    <w:p>
      <w:r>
        <w:t>43 - Logging Formatter (Time: 11 min)</w:t>
      </w:r>
    </w:p>
    <w:p>
      <w:r>
        <w:t>44 - Custom Exception Handlers (Time: 13 min)</w:t>
      </w:r>
    </w:p>
    <w:p>
      <w:r>
        <w:t>45 - Headers and Dependencies (Time: 26 min)</w:t>
      </w:r>
    </w:p>
    <w:p>
      <w:pPr>
        <w:pStyle w:val="Heading3"/>
      </w:pPr>
      <w:r>
        <w:t>Section 02 - Testing (Index: 2)</w:t>
      </w:r>
    </w:p>
    <w:p>
      <w:r>
        <w:t>46 - Pytest Intro (Time: 14 min)</w:t>
      </w:r>
    </w:p>
    <w:p>
      <w:r>
        <w:t>47 - Writing Our First Service Test (Time: 18 min)</w:t>
      </w:r>
    </w:p>
    <w:p>
      <w:r>
        <w:t>48 - Fixtures (Time: 26 min)</w:t>
      </w:r>
    </w:p>
    <w:p>
      <w:r>
        <w:t>49 - Integration Tests (Time: 29 min)</w:t>
      </w:r>
    </w:p>
    <w:p>
      <w:r>
        <w:t>50 - Testing For Exceptions (Time: 7 min)</w:t>
      </w:r>
    </w:p>
    <w:p>
      <w:r>
        <w:t>51 - Sending Requests in Python (Time: 20 min)</w:t>
      </w:r>
    </w:p>
    <w:p>
      <w:r>
        <w:t>52 - Sending Async Requests (Time: 11 min)</w:t>
      </w:r>
    </w:p>
    <w:p>
      <w:r>
        <w:t>53 - Testing Synchronous Requests (Time: 16 min)</w:t>
      </w:r>
    </w:p>
    <w:p>
      <w:r>
        <w:t>54 - Testing Async Requests (Time: 10 min)</w:t>
      </w:r>
    </w:p>
    <w:p>
      <w:r>
        <w:t>55 - Test Coverage (Time: 5 min)</w:t>
      </w:r>
    </w:p>
    <w:p>
      <w:r>
        <w:t>56 - MyPy Round 2 (Time: 6 min)</w:t>
      </w:r>
    </w:p>
    <w:p>
      <w:pPr>
        <w:pStyle w:val="Heading3"/>
      </w:pPr>
      <w:r>
        <w:t>Section 03 - Intro to the Terminal (Index: 3)</w:t>
      </w:r>
    </w:p>
    <w:p>
      <w:r>
        <w:t>57 - Digital Ocean Setup (Time: 15 min)</w:t>
      </w:r>
    </w:p>
    <w:p>
      <w:r>
        <w:t>58 - SSH on Windows (Time: 6 min)</w:t>
      </w:r>
    </w:p>
    <w:p>
      <w:r>
        <w:t>59 - Connecting With SSH (Time: 5 min)</w:t>
      </w:r>
    </w:p>
    <w:p>
      <w:r>
        <w:t>60 - Basic Navigation (Time: 15 min)</w:t>
      </w:r>
    </w:p>
    <w:p>
      <w:r>
        <w:t>61 - Creating Folders (Time: 10 min)</w:t>
      </w:r>
    </w:p>
    <w:p>
      <w:r>
        <w:t>62 - Creating Files (Time: 11 min)</w:t>
      </w:r>
    </w:p>
    <w:p>
      <w:r>
        <w:t>63 - Removing Folders and Files (Time: 7 min)</w:t>
      </w:r>
    </w:p>
    <w:p>
      <w:r>
        <w:t>64 - Moving, Renaming, Copying Files and Folders (Time: 13 min)</w:t>
      </w:r>
    </w:p>
    <w:p>
      <w:r>
        <w:t>65 - Environment Variables (Time: 9 min)</w:t>
      </w:r>
    </w:p>
    <w:p>
      <w:r>
        <w:t>66 - Piping and Redirecting (Time: 6 min)</w:t>
      </w:r>
    </w:p>
    <w:p>
      <w:r>
        <w:t>67 - Super User and Running Pythons Scripts (Time: 7 min)</w:t>
      </w:r>
    </w:p>
    <w:p>
      <w:r>
        <w:t>68 - Executables and Modifying Permissions (Time: 15 min)</w:t>
      </w:r>
    </w:p>
    <w:p>
      <w:r>
        <w:t>69 - Sending Requests (Time: 6 min)</w:t>
      </w:r>
    </w:p>
    <w:p>
      <w:pPr>
        <w:pStyle w:val="Heading3"/>
      </w:pPr>
      <w:r>
        <w:t>Section 04 - Docker (Index: 4)</w:t>
      </w:r>
    </w:p>
    <w:p>
      <w:r>
        <w:t>70 - Docker Intro (Time: 9 min)</w:t>
      </w:r>
    </w:p>
    <w:p>
      <w:r>
        <w:t>71 - Creating a Dockerfile (Time: 36 min)</w:t>
      </w:r>
    </w:p>
    <w:p>
      <w:r>
        <w:t>72 - Multistage Build (Time: 22 min)</w:t>
      </w:r>
    </w:p>
    <w:p>
      <w:r>
        <w:t>73 - Docker compose (Time: 33 min)</w:t>
      </w:r>
    </w:p>
    <w:p>
      <w:r>
        <w:t>74 - Makefile (Time: 12 min)</w:t>
      </w:r>
    </w:p>
    <w:p>
      <w:pPr>
        <w:pStyle w:val="Heading3"/>
      </w:pPr>
      <w:r>
        <w:t>Section 05 - SQL (Index: 5)</w:t>
      </w:r>
    </w:p>
    <w:p>
      <w:r>
        <w:t>75 - Intro to Relational Databases (Time: 15 min)</w:t>
      </w:r>
    </w:p>
    <w:p>
      <w:r>
        <w:t>76 - Data Types and Schemas (Time: 18 min)</w:t>
      </w:r>
    </w:p>
    <w:p>
      <w:r>
        <w:t>77 - [Mac] Setting Up a Local PostgreSQL Server (Time: 3 min)</w:t>
      </w:r>
    </w:p>
    <w:p>
      <w:r>
        <w:t>78 - [Windows] Setting Up a Local PostgreSQL Server (Time: 5 min)</w:t>
      </w:r>
    </w:p>
    <w:p>
      <w:r>
        <w:t>79 - [Mac] SQL Editor Postico (Time: 5 min)</w:t>
      </w:r>
    </w:p>
    <w:p>
      <w:r>
        <w:t>80 - SQL Editor DataGrip (Time: 6 min)</w:t>
      </w:r>
    </w:p>
    <w:p>
      <w:r>
        <w:t>81 - SQL Editor CLI (Time: 1 min)</w:t>
      </w:r>
    </w:p>
    <w:p>
      <w:r>
        <w:t>82 - Creating and Removing a Database (Time: 6 min)</w:t>
      </w:r>
    </w:p>
    <w:p>
      <w:r>
        <w:t>83 - Creating Schemas (Time: 4 min)</w:t>
      </w:r>
    </w:p>
    <w:p>
      <w:r>
        <w:t>84 - Creating Tables (Time: 9 min)</w:t>
      </w:r>
    </w:p>
    <w:p>
      <w:r>
        <w:t>85 - Altering Tables (Time: 3 min)</w:t>
      </w:r>
    </w:p>
    <w:p>
      <w:r>
        <w:t>86 - Enumerated Types (Time: 5 min)</w:t>
      </w:r>
    </w:p>
    <w:p>
      <w:r>
        <w:t>87 - Inserting Values (Time: 7 min)</w:t>
      </w:r>
    </w:p>
    <w:p>
      <w:r>
        <w:t>88 - Running an SQL Script (Time: 6 min)</w:t>
      </w:r>
    </w:p>
    <w:p>
      <w:r>
        <w:t>Resource: Chinook_PostgreSql.sql</w:t>
      </w:r>
    </w:p>
    <w:p>
      <w:r>
        <w:t>89 - Reading Data (Time: 7 min)</w:t>
      </w:r>
    </w:p>
    <w:p>
      <w:r>
        <w:t>90 - Creating Tables Using Query Results (Time: 6 min)</w:t>
      </w:r>
    </w:p>
    <w:p>
      <w:r>
        <w:t>91 - Aliases and Ordering (Time: 14 min)</w:t>
      </w:r>
    </w:p>
    <w:p>
      <w:r>
        <w:t>92 - Conditional Filtering Direct Comparisons (Time: 5 min)</w:t>
      </w:r>
    </w:p>
    <w:p>
      <w:r>
        <w:t>93 - Conditional Filtering Grouped Comparisons (Time: 10 min)</w:t>
      </w:r>
    </w:p>
    <w:p>
      <w:r>
        <w:t>94 - Joining Conditionals (Time: 8 min)</w:t>
      </w:r>
    </w:p>
    <w:p>
      <w:r>
        <w:t>95 - Negating Conditionals (Time: 5 min)</w:t>
      </w:r>
    </w:p>
    <w:p>
      <w:r>
        <w:t>96 - Filtering Null Values (Time: 2 min)</w:t>
      </w:r>
    </w:p>
    <w:p>
      <w:r>
        <w:t>97 - Creating New Columns and Arithmetics (Time: 8 min)</w:t>
      </w:r>
    </w:p>
    <w:p>
      <w:r>
        <w:t>98 - Datatype Conversions (Time: 7 min)</w:t>
      </w:r>
    </w:p>
    <w:p>
      <w:r>
        <w:t>99 - Logic Statements (Time: 7 min)</w:t>
      </w:r>
    </w:p>
    <w:p>
      <w:r>
        <w:t>100 - Manipulating Strings (Time: 10 min)</w:t>
      </w:r>
    </w:p>
    <w:p>
      <w:r>
        <w:t>101 - String Positional Information (Time: 8 min)</w:t>
      </w:r>
    </w:p>
    <w:p>
      <w:r>
        <w:t>102 - String Subsets and Concatenations (Time: 22 min)</w:t>
      </w:r>
    </w:p>
    <w:p>
      <w:r>
        <w:t>103 - String Replacements (Time: 10 min)</w:t>
      </w:r>
    </w:p>
    <w:p>
      <w:r>
        <w:t>104 - Date and Time (Time: 7 min)</w:t>
      </w:r>
    </w:p>
    <w:p>
      <w:r>
        <w:t>105 - Date and Time Intervals (Time: 8 min)</w:t>
      </w:r>
    </w:p>
    <w:p>
      <w:r>
        <w:t>106 - Comments (Time: 7 min)</w:t>
      </w:r>
    </w:p>
    <w:p>
      <w:r>
        <w:t>107 - Aggregation Functions (Time: 7 min)</w:t>
      </w:r>
    </w:p>
    <w:p>
      <w:r>
        <w:t>108 - Grouping and Filtering Aggregations (Time: 12 min)</w:t>
      </w:r>
    </w:p>
    <w:p>
      <w:r>
        <w:t>109 - Inner Join (Time: 19 min)</w:t>
      </w:r>
    </w:p>
    <w:p>
      <w:r>
        <w:t>110 - Left, Right, and Outer Joins (Time: 17 min)</w:t>
      </w:r>
    </w:p>
    <w:p>
      <w:r>
        <w:t>111 - Self Joins (Time: 9 min)</w:t>
      </w:r>
    </w:p>
    <w:p>
      <w:r>
        <w:t>112 - Unions (Time: 5 min)</w:t>
      </w:r>
    </w:p>
    <w:p>
      <w:r>
        <w:t>113 - Subqueries (Time: 9 min)</w:t>
      </w:r>
    </w:p>
    <w:p>
      <w:r>
        <w:t>114 - CTEs (Time: 10 min)</w:t>
      </w:r>
    </w:p>
    <w:p>
      <w:r>
        <w:t>115 - Window Functions and Aliases (Time: 15 min)</w:t>
      </w:r>
    </w:p>
    <w:p>
      <w:r>
        <w:t>116 - Row Numbers and Ranks (Time: 6 min)</w:t>
      </w:r>
    </w:p>
    <w:p>
      <w:r>
        <w:t>117 - Using Other Rows with Window Functions (Time: 11 min)</w:t>
      </w:r>
    </w:p>
    <w:p>
      <w:r>
        <w:t>118 - NTiles (Time: 4 min)</w:t>
      </w:r>
    </w:p>
    <w:p>
      <w:r>
        <w:t>119 - Understanding Query Performance (Time: 4 min)</w:t>
      </w:r>
    </w:p>
    <w:p>
      <w:pPr>
        <w:pStyle w:val="Heading3"/>
      </w:pPr>
      <w:r>
        <w:t>Section 06 - Integrating Databases into our Application (Index: 6)</w:t>
      </w:r>
    </w:p>
    <w:p>
      <w:r>
        <w:t>120 - Adding Postgres into our Docker Compose (Time: 15 min)</w:t>
      </w:r>
    </w:p>
    <w:p>
      <w:r>
        <w:t>121 - Creating Database Models in Python (Time: 38 min)</w:t>
      </w:r>
    </w:p>
    <w:p>
      <w:r>
        <w:t>122 - Database Migrations (Time: 31 min)</w:t>
      </w:r>
    </w:p>
    <w:p>
      <w:r>
        <w:t>123 - SQLAlchemy ORM Intro (Time: 20 min)</w:t>
      </w:r>
    </w:p>
    <w:p>
      <w:r>
        <w:t>124 - Creating a Database Client (Time: 22 min)</w:t>
      </w:r>
    </w:p>
    <w:p>
      <w:r>
        <w:t>125 - Updating our Application to Read From the Database (Time: 26 min)</w:t>
      </w:r>
    </w:p>
    <w:p>
      <w:r>
        <w:t>126 - Database Inserts (Time: 12 min)</w:t>
      </w:r>
    </w:p>
    <w:p>
      <w:r>
        <w:t>127 - Database Updates (Time: 11 min)</w:t>
      </w:r>
    </w:p>
    <w:p>
      <w:r>
        <w:t>128 - Database Deletes (Time: 3 min)</w:t>
      </w:r>
    </w:p>
    <w:p>
      <w:r>
        <w:t>129 - Async Database Queries (Time: 12 min)</w:t>
      </w:r>
    </w:p>
    <w:p>
      <w:r>
        <w:t>130 - Async Updates (Time: 7 min)</w:t>
      </w:r>
    </w:p>
    <w:p>
      <w:r>
        <w:t>131 - Updating Unit Tests to Work With the Database (Time: 15 min)</w:t>
      </w:r>
    </w:p>
    <w:p>
      <w:r>
        <w:t>132 - Updating Integration Tests to Work With the Database (Time: 12 min)</w:t>
      </w:r>
    </w:p>
    <w:p>
      <w:r>
        <w:t>133 - SQLite for Testing (Time: 22 min)</w:t>
      </w:r>
    </w:p>
    <w:p>
      <w:r>
        <w:t>134 - Mocking (Time: 31 min)</w:t>
      </w:r>
    </w:p>
    <w:p>
      <w:pPr>
        <w:pStyle w:val="Heading3"/>
      </w:pPr>
      <w:r>
        <w:t>Section 07 - Caching (Index: 7)</w:t>
      </w:r>
    </w:p>
    <w:p>
      <w:r>
        <w:t>135 - Redis Intro (Time: 32 min)</w:t>
      </w:r>
    </w:p>
    <w:p>
      <w:r>
        <w:t>136 - Adding Caching Into Our Application (Time: 30 min)</w:t>
      </w:r>
    </w:p>
    <w:p>
      <w:r>
        <w:t>137 - Redis Hash Intro (Time: 20 min)</w:t>
      </w:r>
    </w:p>
    <w:p>
      <w:r>
        <w:t>138 - Redis Sets Intro (Time: 4 min)</w:t>
      </w:r>
    </w:p>
    <w:p>
      <w:r>
        <w:t>139 - Adding Hash Caching to Pagination Endpoint (Time: 28 min)</w:t>
      </w:r>
    </w:p>
    <w:p>
      <w:r>
        <w:t>140 - Python Object Serialization (Time: 15 min)</w:t>
      </w:r>
    </w:p>
    <w:p>
      <w:r>
        <w:t>141 - Cache Flushing (Time: 11 min)</w:t>
      </w:r>
    </w:p>
    <w:p>
      <w:r>
        <w:t>142 - Data Compression (Time: 11 min)</w:t>
      </w:r>
    </w:p>
    <w:p>
      <w:pPr>
        <w:pStyle w:val="Heading3"/>
      </w:pPr>
      <w:r>
        <w:t>Section 08 - Linting (Index: 8)</w:t>
      </w:r>
    </w:p>
    <w:p>
      <w:r>
        <w:t>143 - MyPy Configurations (Time: 23 min)</w:t>
      </w:r>
    </w:p>
    <w:p>
      <w:r>
        <w:t>144 - Import Sorting (Time: 12 min)</w:t>
      </w:r>
    </w:p>
    <w:p>
      <w:r>
        <w:t>145 - Automatic Code Formatting (Time: 4 min)</w:t>
      </w:r>
    </w:p>
    <w:p>
      <w:r>
        <w:t>146 - Additional Code Checking (Time: 8 min)</w:t>
      </w:r>
    </w:p>
    <w:p>
      <w:pPr>
        <w:pStyle w:val="Heading3"/>
      </w:pPr>
      <w:r>
        <w:t>Section 09 - Github (Index: 9)</w:t>
      </w:r>
    </w:p>
    <w:p>
      <w:r>
        <w:t>147 - Github Credentials Setup (Time: 6 min)</w:t>
      </w:r>
    </w:p>
    <w:p>
      <w:r>
        <w:t>148 - Github Desktop Setup (Time: 1 min)</w:t>
      </w:r>
    </w:p>
    <w:p>
      <w:r>
        <w:t>149 - Cloning A Repository (Time: 4 min)</w:t>
      </w:r>
    </w:p>
    <w:p>
      <w:r>
        <w:t>150 - Pushing a Local Repository to Github (Time: 14 min)</w:t>
      </w:r>
    </w:p>
    <w:p>
      <w:r>
        <w:t>151 - Reverting and Squashing Commits (Time: 10 min)</w:t>
      </w:r>
    </w:p>
    <w:p>
      <w:r>
        <w:t>152 - GitHub Branches (Time: 8 min)</w:t>
      </w:r>
    </w:p>
    <w:p>
      <w:r>
        <w:t>153 - Pull Request (Time: 17 min)</w:t>
      </w:r>
    </w:p>
    <w:p>
      <w:r>
        <w:t>154 - Precommit Hooks (Time: 12 min)</w:t>
      </w:r>
    </w:p>
    <w:p>
      <w:r>
        <w:t>155 - Github CI (Time: 22 min)</w:t>
      </w:r>
    </w:p>
    <w:p>
      <w:r>
        <w:t>156 - Tagged Release (Time: 22 min)</w:t>
      </w:r>
    </w:p>
    <w:p>
      <w:r>
        <w:t>157 - Reading Documentation (Time: 11 min)</w:t>
      </w:r>
    </w:p>
    <w:p>
      <w:pPr>
        <w:pStyle w:val="Heading3"/>
      </w:pPr>
      <w:r>
        <w:t>Section 10 - Concurrent and Parallel Programming (Index: 10)</w:t>
      </w:r>
    </w:p>
    <w:p>
      <w:r>
        <w:t>158 - Threading, Multiprocessing, Async Intro (Time: 14 min)</w:t>
      </w:r>
    </w:p>
    <w:p>
      <w:r>
        <w:t>159 - Threading in Python (Time: 19 min)</w:t>
      </w:r>
    </w:p>
    <w:p>
      <w:r>
        <w:t>160 - Creating a Threading Class (Time: 15 min)</w:t>
      </w:r>
    </w:p>
    <w:p>
      <w:r>
        <w:t>161 - Creating a Wikipedia Reader (Time: 14 min)</w:t>
      </w:r>
    </w:p>
    <w:p>
      <w:r>
        <w:t>162 - Creating a Yahoo Finance Reader (Time: 16 min)</w:t>
      </w:r>
    </w:p>
    <w:p>
      <w:r>
        <w:t>163 - Queues and Master Scheduler (Time: 15 min)</w:t>
      </w:r>
    </w:p>
    <w:p>
      <w:r>
        <w:t>164 - Creating a Postgres Worker (Time: 22 min)</w:t>
      </w:r>
    </w:p>
    <w:p>
      <w:r>
        <w:t>165 - Integrating the Postgres Worker (Time: 20 min)</w:t>
      </w:r>
    </w:p>
    <w:p>
      <w:r>
        <w:t>166 - Yaml File Intro (Time: 18 min)</w:t>
      </w:r>
    </w:p>
    <w:p>
      <w:r>
        <w:t>167 - Creating a Yaml Reader (Time: 31 min)</w:t>
      </w:r>
    </w:p>
    <w:p>
      <w:r>
        <w:t>168 - Improving Our Wiki Worker (Time: 28 min)</w:t>
      </w:r>
    </w:p>
    <w:p>
      <w:r>
        <w:t>169 - Improving All Workers and Adding Monitoring (Time: 29 min)</w:t>
      </w:r>
    </w:p>
    <w:p>
      <w:r>
        <w:t>170 - Final Program Cleanup (Time: 7 min)</w:t>
      </w:r>
    </w:p>
    <w:p>
      <w:r>
        <w:t>171 - Locking (Time: 12 min)</w:t>
      </w:r>
    </w:p>
    <w:p>
      <w:r>
        <w:t>172 - Multiprocessing Intro (Time: 7 min)</w:t>
      </w:r>
    </w:p>
    <w:p>
      <w:r>
        <w:t>173 - Multiprocessing Queues (Time: 8 min)</w:t>
      </w:r>
    </w:p>
    <w:p>
      <w:r>
        <w:t>174 - Multiprocessing Pool (Time: 11 min)</w:t>
      </w:r>
    </w:p>
    <w:p>
      <w:r>
        <w:t>175 - Multiprocessing Pool Map Multiple Arguments (Time: 4 min)</w:t>
      </w:r>
    </w:p>
    <w:p>
      <w:r>
        <w:t>176 - Multiprocessing Multiple Varying Arguments (Time: 5 min)</w:t>
      </w:r>
    </w:p>
    <w:p>
      <w:r>
        <w:t>177 - Multiprocessing Checking Elements in List in Certain Ranges (Time: 6 min)</w:t>
      </w:r>
    </w:p>
    <w:p>
      <w:r>
        <w:t>178 - Intro to Writing Asynchronous Programs (Time: 12 min)</w:t>
      </w:r>
    </w:p>
    <w:p>
      <w:r>
        <w:t>179 - Asynchronous Tasks (Time: 6 min)</w:t>
      </w:r>
    </w:p>
    <w:p>
      <w:r>
        <w:t>180 - Async Gather Method (Time: 8 min)</w:t>
      </w:r>
    </w:p>
    <w:p>
      <w:r>
        <w:br w:type="page"/>
      </w:r>
    </w:p>
    <w:p>
      <w:pPr>
        <w:pStyle w:val="Heading2"/>
      </w:pPr>
      <w:r>
        <w:t>Course ID: 4601546 - Visual Studio Code for Developers 2025: Beginner to Advanced</w:t>
      </w:r>
    </w:p>
    <w:p>
      <w:pPr>
        <w:pStyle w:val="Heading3"/>
      </w:pPr>
      <w:r>
        <w:t>Section 01 - Welcome to the Course: Visual Studio Code for Developers (Index: 1)</w:t>
      </w:r>
    </w:p>
    <w:p>
      <w:r>
        <w:t>01 - Welcome to the Course (Time: 1 min)</w:t>
      </w:r>
    </w:p>
    <w:p>
      <w:r>
        <w:t>02 - Key Information for Course Success (Time: 2 min)</w:t>
      </w:r>
    </w:p>
    <w:p>
      <w:r>
        <w:t>03 - Keyboard Shortcuts: Download Your PDF Guide (Time: 1 min)</w:t>
      </w:r>
    </w:p>
    <w:p>
      <w:r>
        <w:t>Resource: Visual Studio Code Keyboard Shortcuts.pdf</w:t>
      </w:r>
    </w:p>
    <w:p>
      <w:r>
        <w:t>04 - A Warm Welcome: Introduce Yourself and Share Your Goals (Time: 0 min)</w:t>
      </w:r>
    </w:p>
    <w:p>
      <w:pPr>
        <w:pStyle w:val="Heading3"/>
      </w:pPr>
      <w:r>
        <w:t>Section 02 - Getting Started with Visual Studio Code (Index: 2)</w:t>
      </w:r>
    </w:p>
    <w:p>
      <w:r>
        <w:t>05 - Welcome to this Section (Time: 1 min)</w:t>
      </w:r>
    </w:p>
    <w:p>
      <w:r>
        <w:t>06 - What is Visual Studio Code? Introduction to Code Editors (Time: 1 min)</w:t>
      </w:r>
    </w:p>
    <w:p>
      <w:r>
        <w:t>07 - Download and Install Visual Studio Code (Time: 5 min)</w:t>
      </w:r>
    </w:p>
    <w:p>
      <w:r>
        <w:t>08 - Downloadable Course Resources (Time: 1 min)</w:t>
      </w:r>
    </w:p>
    <w:p>
      <w:r>
        <w:t>Resource: Images.zip</w:t>
      </w:r>
    </w:p>
    <w:p>
      <w:r>
        <w:t>Resource: index.html</w:t>
      </w:r>
    </w:p>
    <w:p>
      <w:r>
        <w:t>Resource: style.css</w:t>
      </w:r>
    </w:p>
    <w:p>
      <w:r>
        <w:t>Resource: click-counter.zip</w:t>
      </w:r>
    </w:p>
    <w:p>
      <w:r>
        <w:t>Resource: dice-game.py</w:t>
      </w:r>
    </w:p>
    <w:p>
      <w:r>
        <w:t>Resource: fibonacci.py</w:t>
      </w:r>
    </w:p>
    <w:p>
      <w:r>
        <w:t>Resource: my-app.zip</w:t>
      </w:r>
    </w:p>
    <w:p>
      <w:r>
        <w:t>Resource: virtual-environment.py</w:t>
      </w:r>
    </w:p>
    <w:p>
      <w:r>
        <w:t>Resource: all-course-resources.zip</w:t>
      </w:r>
    </w:p>
    <w:p>
      <w:r>
        <w:t>09 - Visual Studio Code Updates and Color Theme (Time: 1 min)</w:t>
      </w:r>
    </w:p>
    <w:p>
      <w:r>
        <w:t>10 - The User Interface (Panels, Bars, and Tools) (Time: 8 min)</w:t>
      </w:r>
    </w:p>
    <w:p>
      <w:r>
        <w:t>11 - Let's Review the User Interface (Time: 0 min)</w:t>
      </w:r>
    </w:p>
    <w:p>
      <w:r>
        <w:t>12 - Glyph Margin and Minimap (Time: 3 min)</w:t>
      </w:r>
    </w:p>
    <w:p>
      <w:r>
        <w:t>13 - How to Zoom in the Editor and User Interface (Time: 4 min)</w:t>
      </w:r>
    </w:p>
    <w:p>
      <w:r>
        <w:t>14 - Discussion Topic: Share your Thoughts (Time: 0 min)</w:t>
      </w:r>
    </w:p>
    <w:p>
      <w:pPr>
        <w:pStyle w:val="Heading3"/>
      </w:pPr>
      <w:r>
        <w:t>Section 03 - Working with Files and Folders (Index: 3)</w:t>
      </w:r>
    </w:p>
    <w:p>
      <w:r>
        <w:t>15 - Welcome to this Section (Time: 1 min)</w:t>
      </w:r>
    </w:p>
    <w:p>
      <w:r>
        <w:t>16 - How to Create a File (Time: 4 min)</w:t>
      </w:r>
    </w:p>
    <w:p>
      <w:r>
        <w:t>17 - How to Save a File (Time: 4 min)</w:t>
      </w:r>
    </w:p>
    <w:p>
      <w:r>
        <w:t>18 - How to Open a File (Time: 1 min)</w:t>
      </w:r>
    </w:p>
    <w:p>
      <w:r>
        <w:t>19 - How to Open a Folder (Time: 3 min)</w:t>
      </w:r>
    </w:p>
    <w:p>
      <w:r>
        <w:t>20 - How to Open Multiple Files and the Preview Mode (Time: 3 min)</w:t>
      </w:r>
    </w:p>
    <w:p>
      <w:r>
        <w:t>21 - How to Enable and Disable Auto Save (Time: 2 min)</w:t>
      </w:r>
    </w:p>
    <w:p>
      <w:r>
        <w:t>22 - How to Close Files and Folders (Time: 2 min)</w:t>
      </w:r>
    </w:p>
    <w:p>
      <w:r>
        <w:t>23 - Discussion Topic: Share your Thoughts (Time: 0 min)</w:t>
      </w:r>
    </w:p>
    <w:p>
      <w:pPr>
        <w:pStyle w:val="Heading3"/>
      </w:pPr>
      <w:r>
        <w:t>Section 04 - How to Edit a Project in the Explorer (Index: 4)</w:t>
      </w:r>
    </w:p>
    <w:p>
      <w:r>
        <w:t>24 - Welcome to this Section (Time: 1 min)</w:t>
      </w:r>
    </w:p>
    <w:p>
      <w:r>
        <w:t>25 - Introduction to the Explorer (Time: 2 min)</w:t>
      </w:r>
    </w:p>
    <w:p>
      <w:r>
        <w:t>26 - Create and Delete Files in the Explorer (Time: 3 min)</w:t>
      </w:r>
    </w:p>
    <w:p>
      <w:r>
        <w:t>27 - Create and Delete Folders in the Explorer (Time: 3 min)</w:t>
      </w:r>
    </w:p>
    <w:p>
      <w:r>
        <w:t>28 - Move Files and Folders in the Explorer (Time: 5 min)</w:t>
      </w:r>
    </w:p>
    <w:p>
      <w:r>
        <w:t>29 - Expand and Collapse Folders in the Explorer (Time: 3 min)</w:t>
      </w:r>
    </w:p>
    <w:p>
      <w:r>
        <w:t>30 - Rename a File in the Explorer (Time: 1 min)</w:t>
      </w:r>
    </w:p>
    <w:p>
      <w:r>
        <w:t>31 - Drag and Drop a File (Time: 2 min)</w:t>
      </w:r>
    </w:p>
    <w:p>
      <w:r>
        <w:t>32 - Refresh the Explorer (Time: 1 min)</w:t>
      </w:r>
    </w:p>
    <w:p>
      <w:r>
        <w:t>33 - Collapsing All Folders (Time: 2 min)</w:t>
      </w:r>
    </w:p>
    <w:p>
      <w:r>
        <w:t>34 - Discussion Topic: Share your Thoughts (Time: 0 min)</w:t>
      </w:r>
    </w:p>
    <w:p>
      <w:pPr>
        <w:pStyle w:val="Heading3"/>
      </w:pPr>
      <w:r>
        <w:t>Section 05 - Search in Visual Studio Code (Index: 5)</w:t>
      </w:r>
    </w:p>
    <w:p>
      <w:r>
        <w:t>35 - Welcome to this Section (Time: 1 min)</w:t>
      </w:r>
    </w:p>
    <w:p>
      <w:r>
        <w:t>36 - Downloading our React App (Time: 1 min)</w:t>
      </w:r>
    </w:p>
    <w:p>
      <w:r>
        <w:t>37 - How to Search on the Sidebar (Time: 4 min)</w:t>
      </w:r>
    </w:p>
    <w:p>
      <w:r>
        <w:t>38 - 'code' Command Not Found? Add it to PATH on macOS (Time: 0 min)</w:t>
      </w:r>
    </w:p>
    <w:p>
      <w:r>
        <w:t>39 - Match Case (Time: 2 min)</w:t>
      </w:r>
    </w:p>
    <w:p>
      <w:r>
        <w:t>40 - Match Whole Word (Time: 2 min)</w:t>
      </w:r>
    </w:p>
    <w:p>
      <w:r>
        <w:t>41 - Searching with Regular Expressions (Time: 1 min)</w:t>
      </w:r>
    </w:p>
    <w:p>
      <w:r>
        <w:t>42 - Search and Replace (Time: 5 min)</w:t>
      </w:r>
    </w:p>
    <w:p>
      <w:r>
        <w:t>43 - Preserve Case and More Options (Time: 2 min)</w:t>
      </w:r>
    </w:p>
    <w:p>
      <w:r>
        <w:t>44 - Include and Exclude Files from Search (Time: 2 min)</w:t>
      </w:r>
    </w:p>
    <w:p>
      <w:r>
        <w:t>45 - Search Only in Open Editors (Time: 1 min)</w:t>
      </w:r>
    </w:p>
    <w:p>
      <w:r>
        <w:t>46 - Discussion Topic: Share your Thoughts (Time: 0 min)</w:t>
      </w:r>
    </w:p>
    <w:p>
      <w:pPr>
        <w:pStyle w:val="Heading3"/>
      </w:pPr>
      <w:r>
        <w:t>Section 06 - The Integrated Terminal and the Command Prompt (Index: 6)</w:t>
      </w:r>
    </w:p>
    <w:p>
      <w:r>
        <w:t>47 - Welcome to this Section (Time: 1 min)</w:t>
      </w:r>
    </w:p>
    <w:p>
      <w:r>
        <w:t>48 - An Introduction to the Terminal (Time: 0 min)</w:t>
      </w:r>
    </w:p>
    <w:p>
      <w:r>
        <w:t>49 - Launch Visual Studio Code from the Terminal (Time: 3 min)</w:t>
      </w:r>
    </w:p>
    <w:p>
      <w:r>
        <w:t>50 - Add code to PATH on macOS (Time: 1 min)</w:t>
      </w:r>
    </w:p>
    <w:p>
      <w:r>
        <w:t>51 - Open Files in Visual Studio Code from the Command Prompt (Time: 3 min)</w:t>
      </w:r>
    </w:p>
    <w:p>
      <w:r>
        <w:t>52 - Open Multiple Files in Visual Studio Code from the Command Prompt (Time: 2 min)</w:t>
      </w:r>
    </w:p>
    <w:p>
      <w:r>
        <w:t>53 - The Integrated Terminal in Visual Studio Code (Time: 3 min)</w:t>
      </w:r>
    </w:p>
    <w:p>
      <w:r>
        <w:t>54 - Install Node.js to run npm start (Time: 0 min)</w:t>
      </w:r>
    </w:p>
    <w:p>
      <w:r>
        <w:t>55 - Multiple Terminals and the Terminal Shell (Time: 7 min)</w:t>
      </w:r>
    </w:p>
    <w:p>
      <w:r>
        <w:t>56 - Command Line Help (Time: 1 min)</w:t>
      </w:r>
    </w:p>
    <w:p>
      <w:r>
        <w:t>57 - Discussion Topic: Share your Thoughts (Time: 0 min)</w:t>
      </w:r>
    </w:p>
    <w:p>
      <w:pPr>
        <w:pStyle w:val="Heading3"/>
      </w:pPr>
      <w:r>
        <w:t>Section 07 - Customize Visual Studio Code + Settings (Index: 7)</w:t>
      </w:r>
    </w:p>
    <w:p>
      <w:r>
        <w:t>58 - Welcome to this Section (Time: 1 min)</w:t>
      </w:r>
    </w:p>
    <w:p>
      <w:r>
        <w:t>59 - How to Open the Settings Panel (Time: 2 min)</w:t>
      </w:r>
    </w:p>
    <w:p>
      <w:r>
        <w:t>60 - Frequently Used Settings (Time: 6 min)</w:t>
      </w:r>
    </w:p>
    <w:p>
      <w:r>
        <w:t>61 - Change Tabs to Spaces and Spaces to Tabs (Time: 3 min)</w:t>
      </w:r>
    </w:p>
    <w:p>
      <w:r>
        <w:t>62 - Change the Number of Spaces per Level of Indentation (Time: 3 min)</w:t>
      </w:r>
    </w:p>
    <w:p>
      <w:r>
        <w:t>63 - Change the Color Theme (Time: 4 min)</w:t>
      </w:r>
    </w:p>
    <w:p>
      <w:r>
        <w:t>64 - How to Show or Hide the Minimap (Time: 1 min)</w:t>
      </w:r>
    </w:p>
    <w:p>
      <w:r>
        <w:t>65 - Multiple, One, or No Editor Tabs (Time: 2 min)</w:t>
      </w:r>
    </w:p>
    <w:p>
      <w:r>
        <w:t>66 - Resize Panels and Split the Editor (Time: 3 min)</w:t>
      </w:r>
    </w:p>
    <w:p>
      <w:r>
        <w:t>67 - Wrap Long Lines (Time: 4 min)</w:t>
      </w:r>
    </w:p>
    <w:p>
      <w:r>
        <w:t>68 - Customize the Settings for Each Programming Language (Time: 4 min)</w:t>
      </w:r>
    </w:p>
    <w:p>
      <w:r>
        <w:t>69 - Default Settings (Time: 0 min)</w:t>
      </w:r>
    </w:p>
    <w:p>
      <w:r>
        <w:t>70 - Customizing the Integrated Terminal (Time: 6 min)</w:t>
      </w:r>
    </w:p>
    <w:p>
      <w:r>
        <w:t>Resource: Theme Color Article - Visual Studio Code Documentation</w:t>
      </w:r>
    </w:p>
    <w:p>
      <w:r>
        <w:t>71 - Move the Terminal (Right, Left, Bottom) (Time: 1 min)</w:t>
      </w:r>
    </w:p>
    <w:p>
      <w:r>
        <w:t>72 - Bracket Pair Colorization (Time: 1 min)</w:t>
      </w:r>
    </w:p>
    <w:p>
      <w:r>
        <w:t>73 - Discussion Topic: Share your Thoughts (Time: 0 min)</w:t>
      </w:r>
    </w:p>
    <w:p>
      <w:pPr>
        <w:pStyle w:val="Heading3"/>
      </w:pPr>
      <w:r>
        <w:t>Section 08 - Improve your Productivity in Visual Studio Code (Index: 8)</w:t>
      </w:r>
    </w:p>
    <w:p>
      <w:r>
        <w:t>74 - Welcome to this Section (Time: 1 min)</w:t>
      </w:r>
    </w:p>
    <w:p>
      <w:r>
        <w:t>75 - Important Keyboard Shortcuts (Time: 11 min)</w:t>
      </w:r>
    </w:p>
    <w:p>
      <w:r>
        <w:t>76 - How to Customize Keyboard Shortcuts (Time: 6 min)</w:t>
      </w:r>
    </w:p>
    <w:p>
      <w:r>
        <w:t>77 - Editor Groups (Time: 4 min)</w:t>
      </w:r>
    </w:p>
    <w:p>
      <w:r>
        <w:t>78 - Jump Between Editor Groups (Time: 2 min)</w:t>
      </w:r>
    </w:p>
    <w:p>
      <w:r>
        <w:t>79 - Workspaces with Multiple Folders (Time: 11 min)</w:t>
      </w:r>
    </w:p>
    <w:p>
      <w:r>
        <w:t>80 - Full Screen Mode (Time: 1 min)</w:t>
      </w:r>
    </w:p>
    <w:p>
      <w:r>
        <w:t>81 - Toggle the Menu Bar (Time: 2 min)</w:t>
      </w:r>
    </w:p>
    <w:p>
      <w:r>
        <w:t>82 - Zen Mode in Visual Studio Code (Time: 2 min)</w:t>
      </w:r>
    </w:p>
    <w:p>
      <w:r>
        <w:t>83 - Fast Scrolling (Time: 2 min)</w:t>
      </w:r>
    </w:p>
    <w:p>
      <w:r>
        <w:t>84 - Sticky Scroll (Time: 5 min)</w:t>
      </w:r>
    </w:p>
    <w:p>
      <w:r>
        <w:t>85 - File Rename Selection (Time: 2 min)</w:t>
      </w:r>
    </w:p>
    <w:p>
      <w:r>
        <w:t>86 - Create Files and Folders Simultaneously (Time: 2 min)</w:t>
      </w:r>
    </w:p>
    <w:p>
      <w:r>
        <w:t>87 - Discussion Topic: Share your Thoughts (Time: 0 min)</w:t>
      </w:r>
    </w:p>
    <w:p>
      <w:pPr>
        <w:pStyle w:val="Heading3"/>
      </w:pPr>
      <w:r>
        <w:t>Section 09 - Extensions in Visual Studio Code (Index: 9)</w:t>
      </w:r>
    </w:p>
    <w:p>
      <w:r>
        <w:t>88 - Welcome to this Section (Time: 1 min)</w:t>
      </w:r>
    </w:p>
    <w:p>
      <w:r>
        <w:t>89 - What is an Extension? (Time: 1 min)</w:t>
      </w:r>
    </w:p>
    <w:p>
      <w:r>
        <w:t>90 - How to Install an Extension in Visual Studio Code (Time: 4 min)</w:t>
      </w:r>
    </w:p>
    <w:p>
      <w:r>
        <w:t>91 - How to Manage and Uninstall Extensions (Time: 3 min)</w:t>
      </w:r>
    </w:p>
    <w:p>
      <w:r>
        <w:t>92 - Disable and Enable Extensions (Time: 2 min)</w:t>
      </w:r>
    </w:p>
    <w:p>
      <w:r>
        <w:t>93 - Disable Auto Update for All Extensions (Time: 1 min)</w:t>
      </w:r>
    </w:p>
    <w:p>
      <w:r>
        <w:t>94 - Auto Update Extensions (Time: 1 min)</w:t>
      </w:r>
    </w:p>
    <w:p>
      <w:r>
        <w:t>95 - Filter and Sort Extensions in the Marketplace (Time: 4 min)</w:t>
      </w:r>
    </w:p>
    <w:p>
      <w:r>
        <w:t>96 - Popular Extension: Prettier (Time: 7 min)</w:t>
      </w:r>
    </w:p>
    <w:p>
      <w:r>
        <w:t>97 - Popular Extension: ESLint (Time: 10 min)</w:t>
      </w:r>
    </w:p>
    <w:p>
      <w:r>
        <w:t>98 - Popular Extension: Python (Time: 2 min)</w:t>
      </w:r>
    </w:p>
    <w:p>
      <w:r>
        <w:t>99 - Popular Extension: React Snippets (Time: 2 min)</w:t>
      </w:r>
    </w:p>
    <w:p>
      <w:r>
        <w:t>100 - Popular Extension: Jupyter Notebooks (Time: 2 min)</w:t>
      </w:r>
    </w:p>
    <w:p>
      <w:r>
        <w:t>101 - Popular Extension: Live Server (Time: 4 min)</w:t>
      </w:r>
    </w:p>
    <w:p>
      <w:r>
        <w:t>102 - How to Customize the Settings of an Extension (Time: 3 min)</w:t>
      </w:r>
    </w:p>
    <w:p>
      <w:r>
        <w:t>103 - Popular Extension: CodeSnap (Time: 14 min)</w:t>
      </w:r>
    </w:p>
    <w:p>
      <w:r>
        <w:t>104 - Discussion Topic: Share your Thoughts (Time: 0 min)</w:t>
      </w:r>
    </w:p>
    <w:p>
      <w:pPr>
        <w:pStyle w:val="Heading3"/>
      </w:pPr>
      <w:r>
        <w:t>Section 10 - Code Snippets in Visual Studio Code (Index: 10)</w:t>
      </w:r>
    </w:p>
    <w:p>
      <w:r>
        <w:t>105 - Welcome to this Section (Time: 1 min)</w:t>
      </w:r>
    </w:p>
    <w:p>
      <w:r>
        <w:t>106 - What is a Code Snippet? (Time: 1 min)</w:t>
      </w:r>
    </w:p>
    <w:p>
      <w:r>
        <w:t>107 - How to Add a Built-in Code Snippet (Time: 7 min)</w:t>
      </w:r>
    </w:p>
    <w:p>
      <w:r>
        <w:t>108 - Install Code Snippets from the Extensions Marketplace (Time: 5 min)</w:t>
      </w:r>
    </w:p>
    <w:p>
      <w:r>
        <w:t>109 - Define New Custom Code Snippets (Time: 9 min)</w:t>
      </w:r>
    </w:p>
    <w:p>
      <w:r>
        <w:t>110 - Hide and Remove Code Snippets (Time: 4 min)</w:t>
      </w:r>
    </w:p>
    <w:p>
      <w:r>
        <w:t>111 - Discussion Topic: Share your Thoughts (Time: 0 min)</w:t>
      </w:r>
    </w:p>
    <w:p>
      <w:pPr>
        <w:pStyle w:val="Heading3"/>
      </w:pPr>
      <w:r>
        <w:t>Section 11 - Web Development in Visual Studio Code (Index: 11)</w:t>
      </w:r>
    </w:p>
    <w:p>
      <w:r>
        <w:t>112 - Welcome to this Section (Time: 1 min)</w:t>
      </w:r>
    </w:p>
    <w:p>
      <w:r>
        <w:t>113 - Adjusting Panels and Layout for HTML, CSS, and JavaScript (Time: 5 min)</w:t>
      </w:r>
    </w:p>
    <w:p>
      <w:r>
        <w:t>114 - The Liver Server Extension - See your Changes Immediately (Time: 6 min)</w:t>
      </w:r>
    </w:p>
    <w:p>
      <w:r>
        <w:t>115 - The Live Preview Extension (Time: 4 min)</w:t>
      </w:r>
    </w:p>
    <w:p>
      <w:r>
        <w:t>116 - Emmet Abbreviations - Write HTML Faster in Visual Studio Code (Time: 9 min)</w:t>
      </w:r>
    </w:p>
    <w:p>
      <w:r>
        <w:t>117 - Extensions for Web Development (Time: 6 min)</w:t>
      </w:r>
    </w:p>
    <w:p>
      <w:r>
        <w:t>118 - Discussion Topic: Share your Thoughts (Time: 0 min)</w:t>
      </w:r>
    </w:p>
    <w:p>
      <w:pPr>
        <w:pStyle w:val="Heading3"/>
      </w:pPr>
      <w:r>
        <w:t>Section 12 - Git and GitHub in Visual Studio Code (Index: 12)</w:t>
      </w:r>
    </w:p>
    <w:p>
      <w:r>
        <w:t>119 - Welcome to this Section (Time: 1 min)</w:t>
      </w:r>
    </w:p>
    <w:p>
      <w:r>
        <w:t>120 - Built-in Git and GitHub Support in Visual Studio Code (Time: 1 min)</w:t>
      </w:r>
    </w:p>
    <w:p>
      <w:r>
        <w:t>121 - The Source Control Panel + Initialize a Repository (Time: 3 min)</w:t>
      </w:r>
    </w:p>
    <w:p>
      <w:r>
        <w:t>122 - Delete a Repository (Time: 2 min)</w:t>
      </w:r>
    </w:p>
    <w:p>
      <w:r>
        <w:t>123 - State Codes - Untracked and Modified (Time: 2 min)</w:t>
      </w:r>
    </w:p>
    <w:p>
      <w:r>
        <w:t>124 - Stage Changes and Make a Commit (Time: 5 min)</w:t>
      </w:r>
    </w:p>
    <w:p>
      <w:r>
        <w:t>125 - Discard Changes (Time: 5 min)</w:t>
      </w:r>
    </w:p>
    <w:p>
      <w:r>
        <w:t>126 - View as Tree or View as List (Time: 4 min)</w:t>
      </w:r>
    </w:p>
    <w:p>
      <w:r>
        <w:t>127 - Commits and Commit History (Time: 5 min)</w:t>
      </w:r>
    </w:p>
    <w:p>
      <w:r>
        <w:t>128 - Add a Remote GitHub Repository (Time: 5 min)</w:t>
      </w:r>
    </w:p>
    <w:p>
      <w:r>
        <w:t>129 - Clone a GitHub Repository (Time: 1 min)</w:t>
      </w:r>
    </w:p>
    <w:p>
      <w:r>
        <w:t>130 - Push Changes to your GitHub Repository (Time: 2 min)</w:t>
      </w:r>
    </w:p>
    <w:p>
      <w:r>
        <w:t>131 - Pull Changes from your GitHub Repository (Time: 3 min)</w:t>
      </w:r>
    </w:p>
    <w:p>
      <w:r>
        <w:t>132 - Create a Branch (Time: 2 min)</w:t>
      </w:r>
    </w:p>
    <w:p>
      <w:r>
        <w:t>133 - Create new branch vs. Create new branch from... (Time: 0 min)</w:t>
      </w:r>
    </w:p>
    <w:p>
      <w:r>
        <w:t>134 - Checkout a Branch (Time: 3 min)</w:t>
      </w:r>
    </w:p>
    <w:p>
      <w:r>
        <w:t>135 - Push a Branch to GitHub (Time: 2 min)</w:t>
      </w:r>
    </w:p>
    <w:p>
      <w:r>
        <w:t>136 - Pull a Branch from GitHub (Time: 4 min)</w:t>
      </w:r>
    </w:p>
    <w:p>
      <w:r>
        <w:t>137 - Merge Branches (Time: 3 min)</w:t>
      </w:r>
    </w:p>
    <w:p>
      <w:r>
        <w:t>138 - Rename a Branch (Time: 2 min)</w:t>
      </w:r>
    </w:p>
    <w:p>
      <w:r>
        <w:t>139 - Delete a Branch (Time: 2 min)</w:t>
      </w:r>
    </w:p>
    <w:p>
      <w:r>
        <w:t>140 - Remove a Remote (Time: 1 min)</w:t>
      </w:r>
    </w:p>
    <w:p>
      <w:r>
        <w:t>141 - The Git Output Window (Time: 0 min)</w:t>
      </w:r>
    </w:p>
    <w:p>
      <w:r>
        <w:t>142 - Popular Source Control Extensions for Visual Studio Code (Time: 3 min)</w:t>
      </w:r>
    </w:p>
    <w:p>
      <w:r>
        <w:t>143 - Discussion Topic: Share your Thoughts (Time: 0 min)</w:t>
      </w:r>
    </w:p>
    <w:p>
      <w:pPr>
        <w:pStyle w:val="Heading3"/>
      </w:pPr>
      <w:r>
        <w:t>Section 13 - Python Development in Visual Studio Code (Index: 13)</w:t>
      </w:r>
    </w:p>
    <w:p>
      <w:r>
        <w:t>144 - Welcome to this Section (Time: 1 min)</w:t>
      </w:r>
    </w:p>
    <w:p>
      <w:r>
        <w:t>145 - Quick Tip: How to Leave or Update Your Review (Time: 0 min)</w:t>
      </w:r>
    </w:p>
    <w:p>
      <w:r>
        <w:t>146 - The Python Extension (Time: 3 min)</w:t>
      </w:r>
    </w:p>
    <w:p>
      <w:r>
        <w:t>147 - Add Python to PATH (Time: 1 min)</w:t>
      </w:r>
    </w:p>
    <w:p>
      <w:r>
        <w:t>148 - Select a Python Interpreter (Time: 2 min)</w:t>
      </w:r>
    </w:p>
    <w:p>
      <w:r>
        <w:t>149 - Change Indentation to 4 Spaces (Time: 0 min)</w:t>
      </w:r>
    </w:p>
    <w:p>
      <w:r>
        <w:t>150 - Python Linting in Visual Studio Code (Time: 3 min)</w:t>
      </w:r>
    </w:p>
    <w:p>
      <w:r>
        <w:t>151 - See Linting Output (Time: 3 min)</w:t>
      </w:r>
    </w:p>
    <w:p>
      <w:r>
        <w:t>152 - Run a Python File in the Terminal (Time: 2 min)</w:t>
      </w:r>
    </w:p>
    <w:p>
      <w:r>
        <w:t>153 - Create Virtual Environments and Install Packages (Time: 4 min)</w:t>
      </w:r>
    </w:p>
    <w:p>
      <w:r>
        <w:t>154 - Customize your Python Settings (Time: 0 min)</w:t>
      </w:r>
    </w:p>
    <w:p>
      <w:r>
        <w:t>155 - Discussion Topic: Share your Thoughts (Time: 0 min)</w:t>
      </w:r>
    </w:p>
    <w:p>
      <w:pPr>
        <w:pStyle w:val="Heading3"/>
      </w:pPr>
      <w:r>
        <w:t>Section 14 - Debugging in Visual Studio Code (Index: 14)</w:t>
      </w:r>
    </w:p>
    <w:p>
      <w:r>
        <w:t>156 - Welcome to this Section (Time: 1 min)</w:t>
      </w:r>
    </w:p>
    <w:p>
      <w:r>
        <w:t>157 - What is the Debugger? (Time: 0 min)</w:t>
      </w:r>
    </w:p>
    <w:p>
      <w:r>
        <w:t>158 - The Run and Debug Tool (Time: 2 min)</w:t>
      </w:r>
    </w:p>
    <w:p>
      <w:r>
        <w:t>159 - Introduction to the Debugger (Time: 9 min)</w:t>
      </w:r>
    </w:p>
    <w:p>
      <w:r>
        <w:t>160 - Debug Actions (Time: 8 min)</w:t>
      </w:r>
    </w:p>
    <w:p>
      <w:r>
        <w:t>161 - Breakpoints and Debugging (Time: 5 min)</w:t>
      </w:r>
    </w:p>
    <w:p>
      <w:r>
        <w:t>162 - Function Breakpoints (Time: 3 min)</w:t>
      </w:r>
    </w:p>
    <w:p>
      <w:r>
        <w:t>163 - Enabled vs. Disabled Breakpoints (Time: 0 min)</w:t>
      </w:r>
    </w:p>
    <w:p>
      <w:r>
        <w:t>164 - Logpoints (Time: 4 min)</w:t>
      </w:r>
    </w:p>
    <w:p>
      <w:r>
        <w:t>165 - How to Inspect Variables at Breakpoints (Time: 3 min)</w:t>
      </w:r>
    </w:p>
    <w:p>
      <w:r>
        <w:t>166 - Conditional Breakpoints (Time: 4 min)</w:t>
      </w:r>
    </w:p>
    <w:p>
      <w:r>
        <w:t>167 - Watch Variables and Expressions (Time: 4 min)</w:t>
      </w:r>
    </w:p>
    <w:p>
      <w:r>
        <w:t>168 - Hit Count Breakpoints (Time: 3 min)</w:t>
      </w:r>
    </w:p>
    <w:p>
      <w:r>
        <w:t>169 - Discussion Topic: Share your Thoughts (Time: 0 min)</w:t>
      </w:r>
    </w:p>
    <w:p>
      <w:pPr>
        <w:pStyle w:val="Heading3"/>
      </w:pPr>
      <w:r>
        <w:t>Section 15 - Jupyter Notebooks in Visual Studio Code (Index: 15)</w:t>
      </w:r>
    </w:p>
    <w:p>
      <w:r>
        <w:t>170 - Welcome to this Section (Time: 1 min)</w:t>
      </w:r>
    </w:p>
    <w:p>
      <w:r>
        <w:t>171 - What is a Jupyter Notebook? (Time: 0 min)</w:t>
      </w:r>
    </w:p>
    <w:p>
      <w:r>
        <w:t>172 - The Jupyter Notebooks Extension (Time: 2 min)</w:t>
      </w:r>
    </w:p>
    <w:p>
      <w:r>
        <w:t>173 - Install the ipykernel for Jupyter Notebooks (Time: 0 min)</w:t>
      </w:r>
    </w:p>
    <w:p>
      <w:r>
        <w:br w:type="page"/>
      </w:r>
    </w:p>
    <w:p>
      <w:pPr>
        <w:pStyle w:val="Heading2"/>
      </w:pPr>
      <w:r>
        <w:t>Course ID: 6024616 - Automate Video Editing with Python and MoviePy</w:t>
      </w:r>
    </w:p>
    <w:p>
      <w:pPr>
        <w:pStyle w:val="Heading3"/>
      </w:pPr>
      <w:r>
        <w:t>Section 01 - Introduction : Automate Video Editing with Python and MoviePy (Index: 1)</w:t>
      </w:r>
    </w:p>
    <w:p>
      <w:r>
        <w:t>01 - Course Introduction (Time: 1 min)</w:t>
      </w:r>
    </w:p>
    <w:p>
      <w:pPr>
        <w:pStyle w:val="Heading3"/>
      </w:pPr>
      <w:r>
        <w:t>Section 02 - Install Python, Visual Studio Code and Dependencies (Index: 2)</w:t>
      </w:r>
    </w:p>
    <w:p>
      <w:r>
        <w:t>02 - Development Environment (Time: 1 min)</w:t>
      </w:r>
    </w:p>
    <w:p>
      <w:r>
        <w:t>03 - Install Python and Visual Studio Code (VS Code) (Time: 6 min)</w:t>
      </w:r>
    </w:p>
    <w:p>
      <w:r>
        <w:t>04 - Install MoviePy Library (Time: 1 min)</w:t>
      </w:r>
    </w:p>
    <w:p>
      <w:pPr>
        <w:pStyle w:val="Heading3"/>
      </w:pPr>
      <w:r>
        <w:t>Section 03 - Create Project Folder and Download Training Resources (Index: 3)</w:t>
      </w:r>
    </w:p>
    <w:p>
      <w:r>
        <w:t>05 - Create Project Folder and Download Resources (Time: 6 min)</w:t>
      </w:r>
    </w:p>
    <w:p>
      <w:r>
        <w:t>06 - Download the Resources (Time: 0 min)</w:t>
      </w:r>
    </w:p>
    <w:p>
      <w:r>
        <w:t>Resource: MoviePy_Course_Resources.zip</w:t>
      </w:r>
    </w:p>
    <w:p>
      <w:pPr>
        <w:pStyle w:val="Heading3"/>
      </w:pPr>
      <w:r>
        <w:t>Section 04 - Project: Automating mass video editing with Python and MoviePy (Index: 4)</w:t>
      </w:r>
    </w:p>
    <w:p>
      <w:r>
        <w:t>07 - Combine Multiple Clips to Create a Full HD Video (Time: 15 min)</w:t>
      </w:r>
    </w:p>
    <w:p>
      <w:r>
        <w:t>08 - Download the Python Code (Time: 0 min)</w:t>
      </w:r>
    </w:p>
    <w:p>
      <w:r>
        <w:t>Resource: automatic_video_editing_v1.py</w:t>
      </w:r>
    </w:p>
    <w:p>
      <w:r>
        <w:t>09 - Automatically Add Music and Set Its Duration (Time: 13 min)</w:t>
      </w:r>
    </w:p>
    <w:p>
      <w:r>
        <w:t>10 - Download the Python Code (Time: 0 min)</w:t>
      </w:r>
    </w:p>
    <w:p>
      <w:r>
        <w:t>Resource: automatic_video_editing_v2.py</w:t>
      </w:r>
    </w:p>
    <w:p>
      <w:r>
        <w:t>11 - Before Continuing with the Course... (Time: 0 min)</w:t>
      </w:r>
    </w:p>
    <w:p>
      <w:r>
        <w:t>12 - Automate the Process of Adding an Intro and an Outro (Time: 12 min)</w:t>
      </w:r>
    </w:p>
    <w:p>
      <w:r>
        <w:t>13 - Download the Python Code (Time: 0 min)</w:t>
      </w:r>
    </w:p>
    <w:p>
      <w:r>
        <w:t>Resource: automatic_video_editing_v3.py</w:t>
      </w:r>
    </w:p>
    <w:p>
      <w:r>
        <w:t>14 - Automatically Add Transitions Between Clips (Time: 12 min)</w:t>
      </w:r>
    </w:p>
    <w:p>
      <w:r>
        <w:t>15 - Download the Python Code (Time: 0 min)</w:t>
      </w:r>
    </w:p>
    <w:p>
      <w:r>
        <w:t>Resource: automatic_video_editing_v4.py</w:t>
      </w:r>
    </w:p>
    <w:p>
      <w:r>
        <w:t>16 - Install ImageMagick to Extend MoviePy's Capabilities (Part 1) (Time: 7 min)</w:t>
      </w:r>
    </w:p>
    <w:p>
      <w:r>
        <w:t>17 - Install ImageMagick to Extend MoviePy's Capabilities (Part 2) (Time: 2 min)</w:t>
      </w:r>
    </w:p>
    <w:p>
      <w:r>
        <w:t>18 - Automatically Add Text to Videos (Time: 14 min)</w:t>
      </w:r>
    </w:p>
    <w:p>
      <w:r>
        <w:t>19 - Download the Python Code (Time: 0 min)</w:t>
      </w:r>
    </w:p>
    <w:p>
      <w:r>
        <w:t>Resource: automatic_video_editing_v5_final.py</w:t>
      </w:r>
    </w:p>
    <w:p>
      <w:pPr>
        <w:pStyle w:val="Heading3"/>
      </w:pPr>
      <w:r>
        <w:t>Section 05 - Conclusion And Tips (Index: 5)</w:t>
      </w:r>
    </w:p>
    <w:p>
      <w:r>
        <w:t>20 - End of the Course (Time: 4 min)</w:t>
      </w:r>
    </w:p>
    <w:p>
      <w:r>
        <w:t>21 - Download the Final Python Code (Time: 0 min)</w:t>
      </w:r>
    </w:p>
    <w:p>
      <w:r>
        <w:t>Resource: automatic_video_editing_v5_final.py</w:t>
      </w:r>
    </w:p>
    <w:p>
      <w:r>
        <w:t>22 - My Other Udemy Courses (Time: 0 min)</w:t>
      </w:r>
    </w:p>
    <w:p>
      <w:r>
        <w:br w:type="page"/>
      </w:r>
    </w:p>
    <w:p>
      <w:pPr>
        <w:pStyle w:val="Heading2"/>
      </w:pPr>
      <w:r>
        <w:t>Course ID: 1035000 - Docker Mastery: with Kubernetes +Swarm from a Docker Captain</w:t>
      </w:r>
    </w:p>
    <w:p>
      <w:pPr>
        <w:pStyle w:val="Heading3"/>
      </w:pPr>
      <w:r>
        <w:t>Section 01 - Quick Start! (Index: 1)</w:t>
      </w:r>
    </w:p>
    <w:p>
      <w:r>
        <w:t>01 - What is Docker in 2025? The Three Innovations (Time: 10 min)</w:t>
      </w:r>
    </w:p>
    <w:p>
      <w:r>
        <w:t>Resource: Kuberenetes vs. Docker (bretfisher.com)</w:t>
      </w:r>
    </w:p>
    <w:p>
      <w:r>
        <w:t>Resource: OCI Overview</w:t>
      </w:r>
    </w:p>
    <w:p>
      <w:r>
        <w:t>Resource: Read this Lecture on GitHub</w:t>
      </w:r>
    </w:p>
    <w:p>
      <w:r>
        <w:t>Resource: Section Commands and Links.pdf</w:t>
      </w:r>
    </w:p>
    <w:p>
      <w:r>
        <w:t>02 - Quick Container Run (Time: 11 min)</w:t>
      </w:r>
    </w:p>
    <w:p>
      <w:r>
        <w:t>Resource: Play With Docker</w:t>
      </w:r>
    </w:p>
    <w:p>
      <w:r>
        <w:t>Resource: Docker Hub</w:t>
      </w:r>
    </w:p>
    <w:p>
      <w:r>
        <w:t>Resource: Docker Official Images</w:t>
      </w:r>
    </w:p>
    <w:p>
      <w:r>
        <w:t>Resource: Apache httpd Image</w:t>
      </w:r>
    </w:p>
    <w:p>
      <w:r>
        <w:t>Resource: Read this Lecture on GitHub</w:t>
      </w:r>
    </w:p>
    <w:p>
      <w:r>
        <w:t>03 - Why Docker? Why Now in 2025? (Time: 11 min)</w:t>
      </w:r>
    </w:p>
    <w:p>
      <w:r>
        <w:t>Resource: A Brief History of Containers: From the 1970s till now (aquasec.com)</w:t>
      </w:r>
    </w:p>
    <w:p>
      <w:r>
        <w:t>Resource: Read this Lecture on GitHub</w:t>
      </w:r>
    </w:p>
    <w:p>
      <w:pPr>
        <w:pStyle w:val="Heading3"/>
      </w:pPr>
      <w:r>
        <w:t>Section 02 - Course Introduction (Index: 2)</w:t>
      </w:r>
    </w:p>
    <w:p>
      <w:r>
        <w:t>04 - Course Roadmap (overview) (Time: 4 min)</w:t>
      </w:r>
    </w:p>
    <w:p>
      <w:r>
        <w:t>05 - Getting Course Resources (GitHub Repo) (Time: 1 min)</w:t>
      </w:r>
    </w:p>
    <w:p>
      <w:r>
        <w:t>Resource: GitHub Repository For This Course</w:t>
      </w:r>
    </w:p>
    <w:p>
      <w:r>
        <w:t>Resource: Docker Mastery Slides 3.0.zip</w:t>
      </w:r>
    </w:p>
    <w:p>
      <w:r>
        <w:t>Resource: Docker Mastery Commands 2.0.zip</w:t>
      </w:r>
    </w:p>
    <w:p>
      <w:r>
        <w:t>Resource: docker_cheatsheet.pdf</w:t>
      </w:r>
    </w:p>
    <w:p>
      <w:r>
        <w:t>06 - Course Chat with Students Learning Containers (Time: 0 min)</w:t>
      </w:r>
    </w:p>
    <w:p>
      <w:r>
        <w:t>07 - YouTube Live Q&amp;A with Bret (Time: 0 min)</w:t>
      </w:r>
    </w:p>
    <w:p>
      <w:r>
        <w:t>08 - The Big FAQ (Time: 5 min)</w:t>
      </w:r>
    </w:p>
    <w:p>
      <w:pPr>
        <w:pStyle w:val="Heading3"/>
      </w:pPr>
      <w:r>
        <w:t>Section 03 - The Best Way to Setup Docker for Your OS (Index: 3)</w:t>
      </w:r>
    </w:p>
    <w:p>
      <w:r>
        <w:t>09 - Installing The Right Docker for this course (Time: 10 min)</w:t>
      </w:r>
    </w:p>
    <w:p>
      <w:r>
        <w:t>Resource: Docker Desktop Alternatives</w:t>
      </w:r>
    </w:p>
    <w:p>
      <w:r>
        <w:t>Resource: Download Docker Desktop</w:t>
      </w:r>
    </w:p>
    <w:p>
      <w:r>
        <w:t>Resource: OCI: Open Container Initiative</w:t>
      </w:r>
    </w:p>
    <w:p>
      <w:r>
        <w:t>10 - Installing Docker: The Fast Way (Time: 2 min)</w:t>
      </w:r>
    </w:p>
    <w:p>
      <w:r>
        <w:t>11 - Docker for Windows: Setup and Tips (Time: 17 min)</w:t>
      </w:r>
    </w:p>
    <w:p>
      <w:r>
        <w:t>Resource: Docker Desktop Install on Windows</w:t>
      </w:r>
    </w:p>
    <w:p>
      <w:r>
        <w:t>Resource: Alternatives to Docker Desktop</w:t>
      </w:r>
    </w:p>
    <w:p>
      <w:r>
        <w:t>Resource: Course GitHub Repo</w:t>
      </w:r>
    </w:p>
    <w:p>
      <w:r>
        <w:t>12 - Docker for Mac: Setup and Tips (Time: 10 min)</w:t>
      </w:r>
    </w:p>
    <w:p>
      <w:r>
        <w:t>Resource: Docker Desktop Install for Mac</w:t>
      </w:r>
    </w:p>
    <w:p>
      <w:r>
        <w:t>Resource: Alternatives to Docker Desktop</w:t>
      </w:r>
    </w:p>
    <w:p>
      <w:r>
        <w:t>Resource: Course GitHub Repo</w:t>
      </w:r>
    </w:p>
    <w:p>
      <w:r>
        <w:t>13 - Docker for Linux Desktop: Setup and Tips (Time: 13 min)</w:t>
      </w:r>
    </w:p>
    <w:p>
      <w:r>
        <w:t>Resource: Docker Desktop Install for Linux Desktops</w:t>
      </w:r>
    </w:p>
    <w:p>
      <w:r>
        <w:t>Resource: Alternatives to Docker Desktop</w:t>
      </w:r>
    </w:p>
    <w:p>
      <w:r>
        <w:t>Resource: Course GitHub Repo</w:t>
      </w:r>
    </w:p>
    <w:p>
      <w:r>
        <w:t>14 - Docker for Linux Server: Setup and Tips (Time: 14 min)</w:t>
      </w:r>
    </w:p>
    <w:p>
      <w:r>
        <w:t>Resource: Docker Engine install for Linux server</w:t>
      </w:r>
    </w:p>
    <w:p>
      <w:r>
        <w:t>Resource: Course GitHub Repo</w:t>
      </w:r>
    </w:p>
    <w:p>
      <w:r>
        <w:t>15 - VS Code for DevOps, Docker, and YAML Editing (Time: 9 min)</w:t>
      </w:r>
    </w:p>
    <w:p>
      <w:r>
        <w:t>Resource: Download VS Code</w:t>
      </w:r>
    </w:p>
    <w:p>
      <w:r>
        <w:t>Resource: Extension: Docker</w:t>
      </w:r>
    </w:p>
    <w:p>
      <w:r>
        <w:t>Resource: Extension Kubernetes</w:t>
      </w:r>
    </w:p>
    <w:p>
      <w:r>
        <w:t>Resource: Extension: Remote Development</w:t>
      </w:r>
    </w:p>
    <w:p>
      <w:r>
        <w:t>Resource: Extension: Live Share</w:t>
      </w:r>
    </w:p>
    <w:p>
      <w:r>
        <w:t>16 - Docker Version and Products Changes (Time: 2 min)</w:t>
      </w:r>
    </w:p>
    <w:p>
      <w:pPr>
        <w:pStyle w:val="Heading3"/>
      </w:pPr>
      <w:r>
        <w:t>Section 04 - Creating and Using Containers Like a Boss (Index: 4)</w:t>
      </w:r>
    </w:p>
    <w:p>
      <w:r>
        <w:t>17 - Check Our Docker Install and Config (Time: 7 min)</w:t>
      </w:r>
    </w:p>
    <w:p>
      <w:r>
        <w:t>Resource: S03 Containers Slides.pdf</w:t>
      </w:r>
    </w:p>
    <w:p>
      <w:r>
        <w:t>Resource: DM S03 Commands.txt</w:t>
      </w:r>
    </w:p>
    <w:p>
      <w:r>
        <w:t>18 - Starting a Nginx Web Server (Time: 9 min)</w:t>
      </w:r>
    </w:p>
    <w:p>
      <w:r>
        <w:t>19 - Debrief: What Happens When We Run a Container (Time: 2 min)</w:t>
      </w:r>
    </w:p>
    <w:p>
      <w:r>
        <w:t>20 - Container VS. VM: It's Just a Process (Time: 4 min)</w:t>
      </w:r>
    </w:p>
    <w:p>
      <w:r>
        <w:t>Resource: Mike Coleman (Docker Employee) "Docker for the Virtualization Admin" eBook</w:t>
      </w:r>
    </w:p>
    <w:p>
      <w:r>
        <w:t>Resource: Docker Internals: cgroups, namespaces, and beyond (YouTube)</w:t>
      </w:r>
    </w:p>
    <w:p>
      <w:r>
        <w:t>Resource: Docker for Mac Commands for Getting Into Local Docker VM</w:t>
      </w:r>
    </w:p>
    <w:p>
      <w:r>
        <w:t>Resource: Docker for Windows Command for Getting Into Local Docker VM</w:t>
      </w:r>
    </w:p>
    <w:p>
      <w:r>
        <w:t>21 - Windows Containers: Should You Consider Them? (Time: 2 min)</w:t>
      </w:r>
    </w:p>
    <w:p>
      <w:r>
        <w:t>22 - Assignment: Manage Multiple Containers (Time: 4 min)</w:t>
      </w:r>
    </w:p>
    <w:p>
      <w:r>
        <w:t>23 - Assignment Answers: Manage Multiple Containers (Time: 6 min)</w:t>
      </w:r>
    </w:p>
    <w:p>
      <w:r>
        <w:t>24 - What's Going On In Containers: CLI Process Monitoring (Time: 5 min)</w:t>
      </w:r>
    </w:p>
    <w:p>
      <w:r>
        <w:t>25 - Use MariaDB rather than MySQL (Time: 0 min)</w:t>
      </w:r>
    </w:p>
    <w:p>
      <w:r>
        <w:t>26 - Getting a Shell Inside Containers: No Need for SSH (Time: 11 min)</w:t>
      </w:r>
    </w:p>
    <w:p>
      <w:r>
        <w:t>Resource: Package Management Basics: apt, yum, dnf, pkg</w:t>
      </w:r>
    </w:p>
    <w:p>
      <w:r>
        <w:t>27 - Docker Networks: Concepts for Private and Public Comms in Containers (Time: 12 min)</w:t>
      </w:r>
    </w:p>
    <w:p>
      <w:r>
        <w:t>Resource: Docker's --format option for filtering cli output</w:t>
      </w:r>
    </w:p>
    <w:p>
      <w:r>
        <w:t>28 - FIXME: Change In Official Nginx Image Removes Ping (Time: 0 min)</w:t>
      </w:r>
    </w:p>
    <w:p>
      <w:r>
        <w:t>29 - Docker Networks: CLI Management of Virtual Networks (Time: 8 min)</w:t>
      </w:r>
    </w:p>
    <w:p>
      <w:r>
        <w:t>30 - Docker Networks: DNS and How Containers Find Each Other (Time: 6 min)</w:t>
      </w:r>
    </w:p>
    <w:p>
      <w:r>
        <w:t>Resource: DNS Basics (blog and video)</w:t>
      </w:r>
    </w:p>
    <w:p>
      <w:r>
        <w:t>Resource: DNS Basics (in a comic, fun!)</w:t>
      </w:r>
    </w:p>
    <w:p>
      <w:r>
        <w:t>31 - Assignment: Using Containers for CLI Testing (Time: 2 min)</w:t>
      </w:r>
    </w:p>
    <w:p>
      <w:r>
        <w:t>32 - Assignment Answers: Using Containers for CLI Testing (Time: 3 min)</w:t>
      </w:r>
    </w:p>
    <w:p>
      <w:r>
        <w:t>33 - Changes To Upcoming Assignment (Time: 3 min)</w:t>
      </w:r>
    </w:p>
    <w:p>
      <w:r>
        <w:t>34 - Assignment: DNS Round Robin Test (Time: 5 min)</w:t>
      </w:r>
    </w:p>
    <w:p>
      <w:r>
        <w:t>Resource: Round-robin DNS, what is it?</w:t>
      </w:r>
    </w:p>
    <w:p>
      <w:r>
        <w:t>35 - Assignment Answers: DNS Round Robin Test (Time: 4 min)</w:t>
      </w:r>
    </w:p>
    <w:p>
      <w:pPr>
        <w:pStyle w:val="Heading3"/>
      </w:pPr>
      <w:r>
        <w:t>Section 05 - Container Images, Where To Find Them and How To Build Them (Index: 5)</w:t>
      </w:r>
    </w:p>
    <w:p>
      <w:r>
        <w:t>36 - What's In An Image (and What Isn't) (Time: 2 min)</w:t>
      </w:r>
    </w:p>
    <w:p>
      <w:r>
        <w:t>Resource: DM S04 Commands.txt</w:t>
      </w:r>
    </w:p>
    <w:p>
      <w:r>
        <w:t>Resource: S04 Images Slides.pdf</w:t>
      </w:r>
    </w:p>
    <w:p>
      <w:r>
        <w:t>Resource: Docker Image Specification</w:t>
      </w:r>
    </w:p>
    <w:p>
      <w:r>
        <w:t>37 - The Mighty Hub: Using Docker Hub Registry Images (Time: 12 min)</w:t>
      </w:r>
    </w:p>
    <w:p>
      <w:r>
        <w:t>Resource: List of Official Docker Images</w:t>
      </w:r>
    </w:p>
    <w:p>
      <w:r>
        <w:t>38 - Images and Their Layers: Discover the Image Cache (Time: 13 min)</w:t>
      </w:r>
    </w:p>
    <w:p>
      <w:r>
        <w:t>Resource: Docs: Image storage, drivers, and layers</w:t>
      </w:r>
    </w:p>
    <w:p>
      <w:r>
        <w:t>39 - Image Tagging and Pushing to Docker Hub (Time: 12 min)</w:t>
      </w:r>
    </w:p>
    <w:p>
      <w:r>
        <w:t>40 - Building Images: The Dockerfile Basics (Time: 7 min)</w:t>
      </w:r>
    </w:p>
    <w:p>
      <w:r>
        <w:t>Resource: Dockerfile Command Details (BOOKMARK AND REVIEW, lots of good details you'll use often when making Dockerfiles)</w:t>
      </w:r>
    </w:p>
    <w:p>
      <w:r>
        <w:t>41 - Building Images: Running Docker Builds (Time: 4 min)</w:t>
      </w:r>
    </w:p>
    <w:p>
      <w:r>
        <w:t>42 - Building Images: Extending Official Images (Time: 5 min)</w:t>
      </w:r>
    </w:p>
    <w:p>
      <w:r>
        <w:t>43 - Assignment: Build Your Own Dockerfile and Run Containers From It (Time: 4 min)</w:t>
      </w:r>
    </w:p>
    <w:p>
      <w:r>
        <w:t>44 - Assignment Answers: Build Your Own Dockerfile and Run Containers From It (Time: 8 min)</w:t>
      </w:r>
    </w:p>
    <w:p>
      <w:r>
        <w:t>45 - Using Prune to Keep Your Docker System Clean (YouTube) (Time: 0 min)</w:t>
      </w:r>
    </w:p>
    <w:p>
      <w:pPr>
        <w:pStyle w:val="Heading3"/>
      </w:pPr>
      <w:r>
        <w:t>Section 06 - Persistent Data: Volumes, Volumes, Volumes (Index: 6)</w:t>
      </w:r>
    </w:p>
    <w:p>
      <w:r>
        <w:t>46 - Container Lifetime &amp; Persistent Data (Time: 4 min)</w:t>
      </w:r>
    </w:p>
    <w:p>
      <w:r>
        <w:t>Resource: Intro to Immutable Infrastructure Concepts</w:t>
      </w:r>
    </w:p>
    <w:p>
      <w:r>
        <w:t>Resource: The 12-Factor App (Everyone Should Read: Key to Cloud Native App Design, Deployment, and Operation)</w:t>
      </w:r>
    </w:p>
    <w:p>
      <w:r>
        <w:t>Resource: 12 Fractured Apps (A follow-up to 12-Factor, a great article on how to do 12F correctly in containers)</w:t>
      </w:r>
    </w:p>
    <w:p>
      <w:r>
        <w:t>Resource: Docker Storage Introduction in Docker Docs</w:t>
      </w:r>
    </w:p>
    <w:p>
      <w:r>
        <w:t>Resource: DM S05 Commands.txt</w:t>
      </w:r>
    </w:p>
    <w:p>
      <w:r>
        <w:t>Resource: S05 Volumes Slides.pdf</w:t>
      </w:r>
    </w:p>
    <w:p>
      <w:r>
        <w:t>47 - Persistent Data: Data Volumes (Time: 9 min)</w:t>
      </w:r>
    </w:p>
    <w:p>
      <w:r>
        <w:t>48 - Shell Differences for Path Expansion (Time: 1 min)</w:t>
      </w:r>
    </w:p>
    <w:p>
      <w:r>
        <w:t>49 - Persistent Data: Bind Mounting (Time: 7 min)</w:t>
      </w:r>
    </w:p>
    <w:p>
      <w:r>
        <w:t>50 - Database Passwords in Containers (Time: 2 min)</w:t>
      </w:r>
    </w:p>
    <w:p>
      <w:r>
        <w:t>51 - Updated Postgres Version for Next Video Assignment (Time: 0 min)</w:t>
      </w:r>
    </w:p>
    <w:p>
      <w:r>
        <w:t>52 - Assignment: Database Upgrades with Named Volumes (Time: 4 min)</w:t>
      </w:r>
    </w:p>
    <w:p>
      <w:r>
        <w:t>53 - Assignment Answers: Update for Recent Postgres Changes (Time: 0 min)</w:t>
      </w:r>
    </w:p>
    <w:p>
      <w:r>
        <w:t>54 - Assignment Answers: Database Upgrades with Named Volumes (Time: 4 min)</w:t>
      </w:r>
    </w:p>
    <w:p>
      <w:r>
        <w:t>55 - File Permissions Across Multiple Containers (Time: 3 min)</w:t>
      </w:r>
    </w:p>
    <w:p>
      <w:r>
        <w:t>56 - Assignment: Edit Code Running In Containers With Bind Mounts (Time: 4 min)</w:t>
      </w:r>
    </w:p>
    <w:p>
      <w:r>
        <w:t>Resource: Jekyll, a Static Site Generator (just as background info, no need to install)</w:t>
      </w:r>
    </w:p>
    <w:p>
      <w:r>
        <w:t>57 - Assignment Answers: Edit Code Running In Containers With Bind Mounts (Time: 3 min)</w:t>
      </w:r>
    </w:p>
    <w:p>
      <w:pPr>
        <w:pStyle w:val="Heading3"/>
      </w:pPr>
      <w:r>
        <w:t>Section 07 - Dockerfile ENTRYPOINT (Index: 7)</w:t>
      </w:r>
    </w:p>
    <w:p>
      <w:r>
        <w:t>58 - Intro: Review before ENTRYPOINT (Time: 2 min)</w:t>
      </w:r>
    </w:p>
    <w:p>
      <w:r>
        <w:t>Resource: Docs: Dockerfile reference</w:t>
      </w:r>
    </w:p>
    <w:p>
      <w:r>
        <w:t>Resource: S07 Dockerfile Entrypoint.md</w:t>
      </w:r>
    </w:p>
    <w:p>
      <w:r>
        <w:t>59 - Buildtime vs. Runtime (Time: 4 min)</w:t>
      </w:r>
    </w:p>
    <w:p>
      <w:r>
        <w:t>Resource: Dockerfile Buildtime vs Runtime Cheatsheet 2025-01.pdf</w:t>
      </w:r>
    </w:p>
    <w:p>
      <w:r>
        <w:t>60 - What's an ENTRYPOINT? (Time: 9 min)</w:t>
      </w:r>
    </w:p>
    <w:p>
      <w:r>
        <w:t>Resource: Docs: ENTRYPOINT</w:t>
      </w:r>
    </w:p>
    <w:p>
      <w:r>
        <w:t>61 - Using ENTRYPOINT and CMD together (Time: 11 min)</w:t>
      </w:r>
    </w:p>
    <w:p>
      <w:r>
        <w:t>Resource: MySQL Docker Hub Image</w:t>
      </w:r>
    </w:p>
    <w:p>
      <w:r>
        <w:t>Resource: SIGINT, SIGTERM, and SIGKILL</w:t>
      </w:r>
    </w:p>
    <w:p>
      <w:r>
        <w:t>Resource: Docker Blog: Choosing between RUN, CMD, and ENTRYPOINT</w:t>
      </w:r>
    </w:p>
    <w:p>
      <w:r>
        <w:t>Resource: PIDs in Linux and Unix</w:t>
      </w:r>
    </w:p>
    <w:p>
      <w:r>
        <w:t>62 - Shell vs Exec Form (Time: 7 min)</w:t>
      </w:r>
    </w:p>
    <w:p>
      <w:r>
        <w:t>Resource: (Docs) Shell and Exec Form</w:t>
      </w:r>
    </w:p>
    <w:p>
      <w:r>
        <w:t>Resource: (Docs) How CMD and ENTRYPOINT interact</w:t>
      </w:r>
    </w:p>
    <w:p>
      <w:r>
        <w:t>Resource: (Docs) The SHELL statement</w:t>
      </w:r>
    </w:p>
    <w:p>
      <w:r>
        <w:t>Resource: (Docs) ENTRYPOINT Examples</w:t>
      </w:r>
    </w:p>
    <w:p>
      <w:r>
        <w:t>Resource: Crazy ENTRYPOINT, CMD, and SHELL examples</w:t>
      </w:r>
    </w:p>
    <w:p>
      <w:r>
        <w:t>63 - Assignment 1: Create CLI Utilities (Time: 4 min)</w:t>
      </w:r>
    </w:p>
    <w:p>
      <w:r>
        <w:t>Resource: Assignment instructions</w:t>
      </w:r>
    </w:p>
    <w:p>
      <w:r>
        <w:t>64 - Assignment 1: Your Homework (Time: 0 min)</w:t>
      </w:r>
    </w:p>
    <w:p>
      <w:r>
        <w:t>65 - Assignment 1 Answer: Create CLI Utilities (Time: 18 min)</w:t>
      </w:r>
    </w:p>
    <w:p>
      <w:r>
        <w:t>Resource: Assignment instructions</w:t>
      </w:r>
    </w:p>
    <w:p>
      <w:r>
        <w:t>66 - Assignment 2: Startup Scripts (Time: 1 min)</w:t>
      </w:r>
    </w:p>
    <w:p>
      <w:r>
        <w:t>Resource: Assignment instructions</w:t>
      </w:r>
    </w:p>
    <w:p>
      <w:r>
        <w:t>67 - Assignment 2: Your Homework (Time: 0 min)</w:t>
      </w:r>
    </w:p>
    <w:p>
      <w:r>
        <w:t>68 - Assignment 2 Answer: Startup Scripts (Time: 19 min)</w:t>
      </w:r>
    </w:p>
    <w:p>
      <w:r>
        <w:t>Resource: Assignment instructions</w:t>
      </w:r>
    </w:p>
    <w:p>
      <w:pPr>
        <w:pStyle w:val="Heading3"/>
      </w:pPr>
      <w:r>
        <w:t>Section 08 - Making It Easier with Docker Compose: The Multi-Container Tool (Index: 8)</w:t>
      </w:r>
    </w:p>
    <w:p>
      <w:r>
        <w:t>69 - Docker Compose and The docker-compose.yml File (Time: 10 min)</w:t>
      </w:r>
    </w:p>
    <w:p>
      <w:r>
        <w:t>Resource: The YAML Format: Quick Reference</w:t>
      </w:r>
    </w:p>
    <w:p>
      <w:r>
        <w:t>Resource: Compose File Version Differences (Docker Docs)</w:t>
      </w:r>
    </w:p>
    <w:p>
      <w:r>
        <w:t>Resource: Docker Compose Release Downloads (good for Linux users that need to download manually)</w:t>
      </w:r>
    </w:p>
    <w:p>
      <w:r>
        <w:t>Resource: S06 Compose Slides.pdf</w:t>
      </w:r>
    </w:p>
    <w:p>
      <w:r>
        <w:t>Resource: DM S06 Commands.txt</w:t>
      </w:r>
    </w:p>
    <w:p>
      <w:r>
        <w:t>Resource: S06 Compose Slides.pdf</w:t>
      </w:r>
    </w:p>
    <w:p>
      <w:r>
        <w:t>Resource: YAML Official Site</w:t>
      </w:r>
    </w:p>
    <w:p>
      <w:r>
        <w:t>Resource: YAML vs. JSON</w:t>
      </w:r>
    </w:p>
    <w:p>
      <w:r>
        <w:t>70 - Compose V2 (Time: 0 min)</w:t>
      </w:r>
    </w:p>
    <w:p>
      <w:r>
        <w:t>71 - Trying Out Basic Compose Commands (Time: 9 min)</w:t>
      </w:r>
    </w:p>
    <w:p>
      <w:r>
        <w:t>Resource: docker-compose download for Linux via GitHub, Win/Mac already have it.</w:t>
      </w:r>
    </w:p>
    <w:p>
      <w:r>
        <w:t>Resource: Compose vs. Swarm for production</w:t>
      </w:r>
    </w:p>
    <w:p>
      <w:r>
        <w:t>72 - Version Dependencies in Multi-Tier Apps (Time: 1 min)</w:t>
      </w:r>
    </w:p>
    <w:p>
      <w:r>
        <w:t>73 - Compose Assignments (Time: 0 min)</w:t>
      </w:r>
    </w:p>
    <w:p>
      <w:r>
        <w:t>74 - Compose-Assignment-1: Build a Compose File For a Multi-Container Project (Time: 3 min)</w:t>
      </w:r>
    </w:p>
    <w:p>
      <w:r>
        <w:t>Resource: Compose File References</w:t>
      </w:r>
    </w:p>
    <w:p>
      <w:r>
        <w:t>Resource: Don't use Links, it's a legacy feature</w:t>
      </w:r>
    </w:p>
    <w:p>
      <w:r>
        <w:t>75 - Compose-Assignment-1 Answers: Build a Compose File For a Multi-Container Project (Time: 10 min)</w:t>
      </w:r>
    </w:p>
    <w:p>
      <w:r>
        <w:t>76 - Adding Image Building to Compose Files (Time: 9 min)</w:t>
      </w:r>
    </w:p>
    <w:p>
      <w:r>
        <w:t>Resource: Compose Build documentation</w:t>
      </w:r>
    </w:p>
    <w:p>
      <w:r>
        <w:t>77 - Using MariaDB rather than PostgreSQL (Time: 0 min)</w:t>
      </w:r>
    </w:p>
    <w:p>
      <w:r>
        <w:t>78 - Compose-Assignment-2: Compose For Image Building (Time: 3 min)</w:t>
      </w:r>
    </w:p>
    <w:p>
      <w:r>
        <w:t>79 - Compose-Assignment-2 Answers: Compose For Image Building (Time: 11 min)</w:t>
      </w:r>
    </w:p>
    <w:p>
      <w:pPr>
        <w:pStyle w:val="Heading3"/>
      </w:pPr>
      <w:r>
        <w:t>Section 09 - Swarm Intro and Creating a 3-Node Swarm Cluster (Index: 9)</w:t>
      </w:r>
    </w:p>
    <w:p>
      <w:r>
        <w:t>80 - Swarm Mode: Built-In Orchestration (Time: 9 min)</w:t>
      </w:r>
    </w:p>
    <w:p>
      <w:r>
        <w:t>Resource: Docker 1.12 Swarm Mode Deep Dive Part 1: Topology (YouTube)</w:t>
      </w:r>
    </w:p>
    <w:p>
      <w:r>
        <w:t>Resource: Docker 1.12 Swarm Mode Deep Dive Part 2: Orchestration (YouTube)</w:t>
      </w:r>
    </w:p>
    <w:p>
      <w:r>
        <w:t>Resource: Heart of the SwarmKit: Topology Management (slides)</w:t>
      </w:r>
    </w:p>
    <w:p>
      <w:r>
        <w:t>Resource: Heart of the SwarmKit: Store, Topology &amp; Object Model (YouTube)</w:t>
      </w:r>
    </w:p>
    <w:p>
      <w:r>
        <w:t>Resource: Raft Consensus Visualization (Our Swarm DB and how it stays in sync across nodes)</w:t>
      </w:r>
    </w:p>
    <w:p>
      <w:r>
        <w:t>Resource: DM S07 Commands.txt</w:t>
      </w:r>
    </w:p>
    <w:p>
      <w:r>
        <w:t>Resource: S07 Swarm Intro Slides.pdf</w:t>
      </w:r>
    </w:p>
    <w:p>
      <w:r>
        <w:t>81 - Create Your First Service and Scale It Locally (Time: 12 min)</w:t>
      </w:r>
    </w:p>
    <w:p>
      <w:r>
        <w:t>Resource: Deploy services to a swarm (Docker Docs)</w:t>
      </w:r>
    </w:p>
    <w:p>
      <w:r>
        <w:t>82 - UI Change For Service Create/Update (Time: 1 min)</w:t>
      </w:r>
    </w:p>
    <w:p>
      <w:r>
        <w:t>83 - Use Multipass to create Docker, Swarm, and K8s VMs (Time: 1 min)</w:t>
      </w:r>
    </w:p>
    <w:p>
      <w:r>
        <w:t>84 - Creating a 3-Node Swarm Cluster (Time: 15 min)</w:t>
      </w:r>
    </w:p>
    <w:p>
      <w:r>
        <w:t>Resource: Create and Upload a SSH Key to Digital Ocean</w:t>
      </w:r>
    </w:p>
    <w:p>
      <w:r>
        <w:t>Resource: Docker Swarm Firewall Ports</w:t>
      </w:r>
    </w:p>
    <w:p>
      <w:r>
        <w:t>Resource: Configure SSH for Saving Options for Specific Connections</w:t>
      </w:r>
    </w:p>
    <w:p>
      <w:r>
        <w:t>Resource: Windows Hyper-V driver for docker-machine</w:t>
      </w:r>
    </w:p>
    <w:p>
      <w:r>
        <w:t>Resource: DigitalOcean $100 credit on new signups</w:t>
      </w:r>
    </w:p>
    <w:p>
      <w:pPr>
        <w:pStyle w:val="Heading3"/>
      </w:pPr>
      <w:r>
        <w:t>Section 10 - Swarm Basic Features and How to Use Them In Your Workflow (Index: 10)</w:t>
      </w:r>
    </w:p>
    <w:p>
      <w:r>
        <w:t>85 - Sections Requirements for Swarm, Drupal, and Postgres (Time: 1 min)</w:t>
      </w:r>
    </w:p>
    <w:p>
      <w:r>
        <w:t>86 - Jan 2025: Bug in Play-with-Docker Swarm networking (Time: 0 min)</w:t>
      </w:r>
    </w:p>
    <w:p>
      <w:r>
        <w:t>87 - Scaling Out with Overlay Networking (Time: 7 min)</w:t>
      </w:r>
    </w:p>
    <w:p>
      <w:r>
        <w:t>Resource: S08 Swarm Basic Features Slides.pdf</w:t>
      </w:r>
    </w:p>
    <w:p>
      <w:r>
        <w:t>Resource: DM S08 Commands.txt</w:t>
      </w:r>
    </w:p>
    <w:p>
      <w:r>
        <w:t>88 - Scaling Out with Routing Mesh (Time: 9 min)</w:t>
      </w:r>
    </w:p>
    <w:p>
      <w:r>
        <w:t>Resource: Use swarm mode routing mesh (Docker Docs)</w:t>
      </w:r>
    </w:p>
    <w:p>
      <w:r>
        <w:t>89 - Assignment: Create A Multi-Service Multi-Node Web App (Time: 6 min)</w:t>
      </w:r>
    </w:p>
    <w:p>
      <w:r>
        <w:t>90 - Assignment Answers: Create A Multi-Service Multi-Node Web App (Time: 11 min)</w:t>
      </w:r>
    </w:p>
    <w:p>
      <w:r>
        <w:t>91 - Swarm Stacks and Production Grade Compose (Time: 14 min)</w:t>
      </w:r>
    </w:p>
    <w:p>
      <w:r>
        <w:t>Resource: Swarm vs. Compose</w:t>
      </w:r>
    </w:p>
    <w:p>
      <w:r>
        <w:t>92 - Secrets Storage for Swarm: Protecting Your Environment Variables (Time: 5 min)</w:t>
      </w:r>
    </w:p>
    <w:p>
      <w:r>
        <w:t>93 - Using Secrets in Swarm Services (Time: 7 min)</w:t>
      </w:r>
    </w:p>
    <w:p>
      <w:r>
        <w:t>Resource: Manage sensitive data with Docker secrets (Docker Docs) (Lots of good reading and examples)</w:t>
      </w:r>
    </w:p>
    <w:p>
      <w:r>
        <w:t>94 - Using Secrets with Swarm Stacks (Time: 4 min)</w:t>
      </w:r>
    </w:p>
    <w:p>
      <w:r>
        <w:t>Resource: Secrets in Compose Files</w:t>
      </w:r>
    </w:p>
    <w:p>
      <w:r>
        <w:t>95 - Assignment: Create A Stack with Secrets and Deploy (Time: 2 min)</w:t>
      </w:r>
    </w:p>
    <w:p>
      <w:r>
        <w:t>96 - Assignment Answers: Create A Stack with Secrets and Deploy (Time: 4 min)</w:t>
      </w:r>
    </w:p>
    <w:p>
      <w:pPr>
        <w:pStyle w:val="Heading3"/>
      </w:pPr>
      <w:r>
        <w:t>Section 11 - Swarm App Lifecycle (Index: 11)</w:t>
      </w:r>
    </w:p>
    <w:p>
      <w:r>
        <w:t>97 - Using Secrets With Local Docker Compose (Time: 3 min)</w:t>
      </w:r>
    </w:p>
    <w:p>
      <w:r>
        <w:t>Resource: DM S09 Commands.txt</w:t>
      </w:r>
    </w:p>
    <w:p>
      <w:r>
        <w:t>Resource: S09 Swarm App Lifecycle Slides.pdf</w:t>
      </w:r>
    </w:p>
    <w:p>
      <w:r>
        <w:t>98 - Full App Lifecycle: Dev, Build and Deploy With a Single Compose Design (Time: 10 min)</w:t>
      </w:r>
    </w:p>
    <w:p>
      <w:r>
        <w:t>Resource: Using Multiple Compose Files (Docker Docs)</w:t>
      </w:r>
    </w:p>
    <w:p>
      <w:r>
        <w:t>Resource: Using Compose Files In Production (Docker Docs)</w:t>
      </w:r>
    </w:p>
    <w:p>
      <w:r>
        <w:t>99 - Service Updates: Changing Things In Flight (Time: 9 min)</w:t>
      </w:r>
    </w:p>
    <w:p>
      <w:r>
        <w:t>Resource: Service Update command (Docker Docs)</w:t>
      </w:r>
    </w:p>
    <w:p>
      <w:r>
        <w:t>100 - Healthchecks in Dockerfiles (Time: 13 min)</w:t>
      </w:r>
    </w:p>
    <w:p>
      <w:r>
        <w:t>Resource: PHP Laravel Good Defaults with Docker</w:t>
      </w:r>
    </w:p>
    <w:p>
      <w:r>
        <w:t>Resource: HEALTHCHECK in Dockerfile (Docker Docs)</w:t>
      </w:r>
    </w:p>
    <w:p>
      <w:r>
        <w:t>Resource: Healthcheck in Compose files (Docker Docs)</w:t>
      </w:r>
    </w:p>
    <w:p>
      <w:r>
        <w:t>101 - Info on Swarm Mastery (Time: 1 min)</w:t>
      </w:r>
    </w:p>
    <w:p>
      <w:pPr>
        <w:pStyle w:val="Heading3"/>
      </w:pPr>
      <w:r>
        <w:t>Section 12 - Container Registries: Image Storage and Distribution (Index: 12)</w:t>
      </w:r>
    </w:p>
    <w:p>
      <w:r>
        <w:t>102 - Docker Hub: Digging Deeper (Time: 8 min)</w:t>
      </w:r>
    </w:p>
    <w:p>
      <w:r>
        <w:t>Resource: Docker Hub</w:t>
      </w:r>
    </w:p>
    <w:p>
      <w:r>
        <w:t>Resource: DM S10 Commands.txt</w:t>
      </w:r>
    </w:p>
    <w:p>
      <w:r>
        <w:t>Resource: S10 Container Registries Slides.pdf</w:t>
      </w:r>
    </w:p>
    <w:p>
      <w:r>
        <w:t>103 - Understanding Docker Registry (Time: 4 min)</w:t>
      </w:r>
    </w:p>
    <w:p>
      <w:r>
        <w:t>Resource: Use Registry As A "Mirror" of Docker Hub</w:t>
      </w:r>
    </w:p>
    <w:p>
      <w:r>
        <w:t>Resource: Registry Docs</w:t>
      </w:r>
    </w:p>
    <w:p>
      <w:r>
        <w:t>Resource: Registry Garbage Collection</w:t>
      </w:r>
    </w:p>
    <w:p>
      <w:r>
        <w:t>104 - Run a Private Docker Registry (Time: 7 min)</w:t>
      </w:r>
    </w:p>
    <w:p>
      <w:r>
        <w:t>105 - Assignment: Secure Docker Registry With TLS and Authentication (Time: 1 min)</w:t>
      </w:r>
    </w:p>
    <w:p>
      <w:r>
        <w:t>106 - Using Docker Registry With Swarm (Time: 9 min)</w:t>
      </w:r>
    </w:p>
    <w:p>
      <w:r>
        <w:t>107 - Third Party Image Registries (Time: 1 min)</w:t>
      </w:r>
    </w:p>
    <w:p>
      <w:pPr>
        <w:pStyle w:val="Heading3"/>
      </w:pPr>
      <w:r>
        <w:t>Section 13 - Docker in Production (Index: 13)</w:t>
      </w:r>
    </w:p>
    <w:p>
      <w:r>
        <w:t>108 - My DockerCon Talk on Docker and Swarm in Production (Time: 45 min)</w:t>
      </w:r>
    </w:p>
    <w:p>
      <w:r>
        <w:t>Resource: Road to Production.pdf</w:t>
      </w:r>
    </w:p>
    <w:p>
      <w:r>
        <w:t>109 - The Future of Swarm (Time: 0 min)</w:t>
      </w:r>
    </w:p>
    <w:p>
      <w:r>
        <w:t>110 - Swarm Raft Quorum and Recovery (Laura Frank from DockerCon 2017) (Time: 0 min)</w:t>
      </w:r>
    </w:p>
    <w:p>
      <w:pPr>
        <w:pStyle w:val="Heading3"/>
      </w:pPr>
      <w:r>
        <w:t>Section 14 - The What and Why of Kubernetes (Index: 14)</w:t>
      </w:r>
    </w:p>
    <w:p>
      <w:r>
        <w:t>111 - Kubernetes Intro (Time: 1 min)</w:t>
      </w:r>
    </w:p>
    <w:p>
      <w:r>
        <w:t>Resource: Slides The What and Why of Kubernetes.pdf</w:t>
      </w:r>
    </w:p>
    <w:p>
      <w:r>
        <w:t>112 - What Is Kubernetes (Time: 4 min)</w:t>
      </w:r>
    </w:p>
    <w:p>
      <w:r>
        <w:t>Resource: History of Kubernetes</w:t>
      </w:r>
    </w:p>
    <w:p>
      <w:r>
        <w:t>Resource: Kubernetes Home Page</w:t>
      </w:r>
    </w:p>
    <w:p>
      <w:r>
        <w:t>113 - Why Kubernetes (Time: 7 min)</w:t>
      </w:r>
    </w:p>
    <w:p>
      <w:r>
        <w:t>Resource: List of Certified Kubernetes Distributions</w:t>
      </w:r>
    </w:p>
    <w:p>
      <w:r>
        <w:t>114 - Kubernetes vs Swarm (Time: 10 min)</w:t>
      </w:r>
    </w:p>
    <w:p>
      <w:pPr>
        <w:pStyle w:val="Heading3"/>
      </w:pPr>
      <w:r>
        <w:t>Section 15 - Kubernetes Architecture and Install (Index: 15)</w:t>
      </w:r>
    </w:p>
    <w:p>
      <w:r>
        <w:t>115 - Section Intro (Time: 1 min)</w:t>
      </w:r>
    </w:p>
    <w:p>
      <w:r>
        <w:t>Resource: Slides Kubernetes Architecture and Install.pdf</w:t>
      </w:r>
    </w:p>
    <w:p>
      <w:r>
        <w:t>Resource: Section Commands and Links.pdf</w:t>
      </w:r>
    </w:p>
    <w:p>
      <w:r>
        <w:t>116 - Kubernetes Architecture Terminology (Time: 9 min)</w:t>
      </w:r>
    </w:p>
    <w:p>
      <w:r>
        <w:t>Resource: Kubernetes Components</w:t>
      </w:r>
    </w:p>
    <w:p>
      <w:r>
        <w:t>117 - Kubernetes Local Install (Time: 8 min)</w:t>
      </w:r>
    </w:p>
    <w:p>
      <w:r>
        <w:t>Resource: Minikube Download</w:t>
      </w:r>
    </w:p>
    <w:p>
      <w:r>
        <w:t>Resource: MikroK8s for Linux Hosts</w:t>
      </w:r>
    </w:p>
    <w:p>
      <w:r>
        <w:t>Resource: Install kubectl on Windows when you don't have Docker Desktop</w:t>
      </w:r>
    </w:p>
    <w:p>
      <w:r>
        <w:t>Resource: Play-with-K8s in a Browser</w:t>
      </w:r>
    </w:p>
    <w:p>
      <w:r>
        <w:t>Resource: Killercoda: K8s labs in your browser</w:t>
      </w:r>
    </w:p>
    <w:p>
      <w:r>
        <w:t>118 - Kubernetes Container Abstractions (Time: 4 min)</w:t>
      </w:r>
    </w:p>
    <w:p>
      <w:r>
        <w:t>Resource: Pod Overview (docs)</w:t>
      </w:r>
    </w:p>
    <w:p>
      <w:r>
        <w:t>Resource: Service (docs)</w:t>
      </w:r>
    </w:p>
    <w:p>
      <w:r>
        <w:t>Resource: Namespace (docs)</w:t>
      </w:r>
    </w:p>
    <w:p>
      <w:pPr>
        <w:pStyle w:val="Heading3"/>
      </w:pPr>
      <w:r>
        <w:t>Section 16 - Your First Pods (Index: 16)</w:t>
      </w:r>
    </w:p>
    <w:p>
      <w:r>
        <w:t>119 - Kubectl run, create, and apply (Time: 3 min)</w:t>
      </w:r>
    </w:p>
    <w:p>
      <w:r>
        <w:t>Resource: Slides Your First Pods.pdf</w:t>
      </w:r>
    </w:p>
    <w:p>
      <w:r>
        <w:t>Resource: Section Commands and Links.pdf</w:t>
      </w:r>
    </w:p>
    <w:p>
      <w:r>
        <w:t>Resource: Kubectl Reference (Docs)</w:t>
      </w:r>
    </w:p>
    <w:p>
      <w:r>
        <w:t>120 - Your First Pod With kubectl run (Time: 9 min)</w:t>
      </w:r>
    </w:p>
    <w:p>
      <w:r>
        <w:t>Resource: kubectl Cheat Sheet</w:t>
      </w:r>
    </w:p>
    <w:p>
      <w:r>
        <w:t>Resource: kubectl for Docker Users</w:t>
      </w:r>
    </w:p>
    <w:p>
      <w:r>
        <w:t>121 - Cheat Sheets for Kubectl (Time: 0 min)</w:t>
      </w:r>
    </w:p>
    <w:p>
      <w:r>
        <w:t>122 - Your First Deployment With kubectl create (Time: 11 min)</w:t>
      </w:r>
    </w:p>
    <w:p>
      <w:r>
        <w:t>Resource: kubectl create deployment (Docs)</w:t>
      </w:r>
    </w:p>
    <w:p>
      <w:r>
        <w:t>Resource: Deployments (Docs)</w:t>
      </w:r>
    </w:p>
    <w:p>
      <w:r>
        <w:t>123 - Scaling ReplicaSets (Time: 7 min)</w:t>
      </w:r>
    </w:p>
    <w:p>
      <w:r>
        <w:t>Resource: ReplicaSets (Docs)</w:t>
      </w:r>
    </w:p>
    <w:p>
      <w:r>
        <w:t>124 - 1.18 Changes to Kubectl Run (Time: 1 min)</w:t>
      </w:r>
    </w:p>
    <w:p>
      <w:pPr>
        <w:pStyle w:val="Heading3"/>
      </w:pPr>
      <w:r>
        <w:t>Section 17 - Inspecting Kubernetes Resources (Index: 17)</w:t>
      </w:r>
    </w:p>
    <w:p>
      <w:r>
        <w:t>125 - Section Intro (Time: 1 min)</w:t>
      </w:r>
    </w:p>
    <w:p>
      <w:r>
        <w:t>Resource: Slides Inspecting Kubernetes Resources.pdf</w:t>
      </w:r>
    </w:p>
    <w:p>
      <w:r>
        <w:t>Resource: Commands and Links Inspecting Kubernetes Resources.pdf</w:t>
      </w:r>
    </w:p>
    <w:p>
      <w:r>
        <w:t>126 - Inspecting Resources with Get (Time: 8 min)</w:t>
      </w:r>
    </w:p>
    <w:p>
      <w:r>
        <w:t>127 - Inspecting Resources with Describe (Time: 9 min)</w:t>
      </w:r>
    </w:p>
    <w:p>
      <w:r>
        <w:t>128 - Watching Resources (Time: 7 min)</w:t>
      </w:r>
    </w:p>
    <w:p>
      <w:r>
        <w:t>129 - Container Logs in Kubernetes (Time: 9 min)</w:t>
      </w:r>
    </w:p>
    <w:p>
      <w:r>
        <w:t>Resource: System Logs (Docs)</w:t>
      </w:r>
    </w:p>
    <w:p>
      <w:r>
        <w:t>Resource: Logging Architecture (Docs)</w:t>
      </w:r>
    </w:p>
    <w:p>
      <w:r>
        <w:t>Resource: Debug Running Pods (Docs)</w:t>
      </w:r>
    </w:p>
    <w:p>
      <w:r>
        <w:t>Resource: Loki - Like Prometheus, but for logs</w:t>
      </w:r>
    </w:p>
    <w:p>
      <w:r>
        <w:t>Resource: ELK Stack</w:t>
      </w:r>
    </w:p>
    <w:p>
      <w:r>
        <w:t>Resource: Stern multi-pod log tailing</w:t>
      </w:r>
    </w:p>
    <w:p>
      <w:pPr>
        <w:pStyle w:val="Heading3"/>
      </w:pPr>
      <w:r>
        <w:t>Section 18 - Exposing Kubernetes Ports (Index: 18)</w:t>
      </w:r>
    </w:p>
    <w:p>
      <w:r>
        <w:t>130 - Section Intro (Time: 1 min)</w:t>
      </w:r>
    </w:p>
    <w:p>
      <w:r>
        <w:t>Resource: Slides Exposing Kubernetes Ports with Services.pdf</w:t>
      </w:r>
    </w:p>
    <w:p>
      <w:r>
        <w:t>Resource: Commands and Links Exposing Kubernetes Ports.pdf</w:t>
      </w:r>
    </w:p>
    <w:p>
      <w:r>
        <w:t>131 - Service Types (Time: 7 min)</w:t>
      </w:r>
    </w:p>
    <w:p>
      <w:r>
        <w:t>Resource: Service (docs)</w:t>
      </w:r>
    </w:p>
    <w:p>
      <w:r>
        <w:t>Resource: Service Types (docs tutorial)</w:t>
      </w:r>
    </w:p>
    <w:p>
      <w:r>
        <w:t>132 - MicroK8s and DNS for Services (Time: 1 min)</w:t>
      </w:r>
    </w:p>
    <w:p>
      <w:r>
        <w:t>133 - Creating a ClusterIP Service (Time: 5 min)</w:t>
      </w:r>
    </w:p>
    <w:p>
      <w:r>
        <w:t>Resource: Using Services (docs tutorial)</w:t>
      </w:r>
    </w:p>
    <w:p>
      <w:r>
        <w:t>134 - Running Netshoot in Kubernetes (Time: 2 min)</w:t>
      </w:r>
    </w:p>
    <w:p>
      <w:r>
        <w:t>135 - Creating a NodePort and LoadBalancer Service (Time: 9 min)</w:t>
      </w:r>
    </w:p>
    <w:p>
      <w:r>
        <w:t>Resource: NodePort (docs)</w:t>
      </w:r>
    </w:p>
    <w:p>
      <w:r>
        <w:t>136 - Kubernetes Services DNS (Time: 5 min)</w:t>
      </w:r>
    </w:p>
    <w:p>
      <w:r>
        <w:t>Resource: Kubernetes DNS Specification</w:t>
      </w:r>
    </w:p>
    <w:p>
      <w:r>
        <w:t>Resource: CoreDNS for Kubernetes</w:t>
      </w:r>
    </w:p>
    <w:p>
      <w:pPr>
        <w:pStyle w:val="Heading3"/>
      </w:pPr>
      <w:r>
        <w:t>Section 19 - Kubernetes Management Techniques (Index: 19)</w:t>
      </w:r>
    </w:p>
    <w:p>
      <w:r>
        <w:t>137 - Section Intro (Time: 1 min)</w:t>
      </w:r>
    </w:p>
    <w:p>
      <w:r>
        <w:t>Resource: Slides Kubernetes Management Techniques.pdf</w:t>
      </w:r>
    </w:p>
    <w:p>
      <w:r>
        <w:t>Resource: Commands and Links Kubernetes Management Techniques.pdf</w:t>
      </w:r>
    </w:p>
    <w:p>
      <w:r>
        <w:t>138 - YAML Generators in kubectl Commands (Time: 8 min)</w:t>
      </w:r>
    </w:p>
    <w:p>
      <w:r>
        <w:t>Resource: kubectl Usage Conventions (docs)</w:t>
      </w:r>
    </w:p>
    <w:p>
      <w:r>
        <w:t>139 - Imperative vs. Declarative (Time: 7 min)</w:t>
      </w:r>
    </w:p>
    <w:p>
      <w:r>
        <w:t>140 - Three Management Approaches (Time: 6 min)</w:t>
      </w:r>
    </w:p>
    <w:p>
      <w:r>
        <w:t>Resource: Kubernetes Management Techniques (docs)</w:t>
      </w:r>
    </w:p>
    <w:p>
      <w:r>
        <w:t>Resource: Imperative Command Examples (docs tutorial)</w:t>
      </w:r>
    </w:p>
    <w:p>
      <w:r>
        <w:t>Resource: Imperative Config Files (doc tutorials)</w:t>
      </w:r>
    </w:p>
    <w:p>
      <w:r>
        <w:t>Resource: Declarative Config Files</w:t>
      </w:r>
    </w:p>
    <w:p>
      <w:pPr>
        <w:pStyle w:val="Heading3"/>
      </w:pPr>
      <w:r>
        <w:t>Section 20 - Moving to Declarative Kubernetes YAML (Index: 20)</w:t>
      </w:r>
    </w:p>
    <w:p>
      <w:r>
        <w:t>141 - Section Intro (Time: 1 min)</w:t>
      </w:r>
    </w:p>
    <w:p>
      <w:r>
        <w:t>Resource: S16 Slides Moving to Declarative YAML.pdf</w:t>
      </w:r>
    </w:p>
    <w:p>
      <w:r>
        <w:t>Resource: DM S16 (Moving to Declarative Kubernetes YAML).txt</w:t>
      </w:r>
    </w:p>
    <w:p>
      <w:r>
        <w:t>142 - Kubectl apply (Time: 4 min)</w:t>
      </w:r>
    </w:p>
    <w:p>
      <w:r>
        <w:t>Resource: Declarative Management of Kubernetes (Docs)</w:t>
      </w:r>
    </w:p>
    <w:p>
      <w:r>
        <w:t>143 - Kubernetes Configuration YAML (Time: 6 min)</w:t>
      </w:r>
    </w:p>
    <w:p>
      <w:r>
        <w:t>Resource: Understanding Kubernetes Objects and Spec's (Docs)</w:t>
      </w:r>
    </w:p>
    <w:p>
      <w:r>
        <w:t>144 - Building Your YAML Files (Time: 7 min)</w:t>
      </w:r>
    </w:p>
    <w:p>
      <w:r>
        <w:t>145 - Building Your YAML Spec (Time: 9 min)</w:t>
      </w:r>
    </w:p>
    <w:p>
      <w:r>
        <w:t>Resource: Kubernetes API Reference (Docs)</w:t>
      </w:r>
    </w:p>
    <w:p>
      <w:r>
        <w:t>146 - Dry Run CLI Changes (Time: 1 min)</w:t>
      </w:r>
    </w:p>
    <w:p>
      <w:r>
        <w:t>147 - Dry Runs and Diff's (Time: 5 min)</w:t>
      </w:r>
    </w:p>
    <w:p>
      <w:r>
        <w:t>Resource: APIServer dry-run and kubectl diff</w:t>
      </w:r>
    </w:p>
    <w:p>
      <w:r>
        <w:t>148 - Labels and Label Selectors (Time: 8 min)</w:t>
      </w:r>
    </w:p>
    <w:p>
      <w:r>
        <w:t>Resource: Label Selectors (Docs)</w:t>
      </w:r>
    </w:p>
    <w:p>
      <w:r>
        <w:t>Resource: Difference Between Labels and Annotations</w:t>
      </w:r>
    </w:p>
    <w:p>
      <w:r>
        <w:t>Resource: Recommended Labels (Docs)</w:t>
      </w:r>
    </w:p>
    <w:p>
      <w:r>
        <w:t>Resource: Assigning Pods to Nodes (Docs)</w:t>
      </w:r>
    </w:p>
    <w:p>
      <w:r>
        <w:t>Resource: Taints and Tolerations (Docs)</w:t>
      </w:r>
    </w:p>
    <w:p>
      <w:pPr>
        <w:pStyle w:val="Heading3"/>
      </w:pPr>
      <w:r>
        <w:t>Section 21 - Your Next Steps and The Future of Kubernetes (Index: 21)</w:t>
      </w:r>
    </w:p>
    <w:p>
      <w:r>
        <w:t>149 - Section Intro (Time: 1 min)</w:t>
      </w:r>
    </w:p>
    <w:p>
      <w:r>
        <w:t>Resource: S17 Slides Your Next Steps and The Future of Kubernetes.pdf</w:t>
      </w:r>
    </w:p>
    <w:p>
      <w:r>
        <w:t>Resource: DM S17 (Your Next Steps, and the Future of Kubernetes).txt</w:t>
      </w:r>
    </w:p>
    <w:p>
      <w:r>
        <w:t>150 - Storage in Kubernetes (Time: 6 min)</w:t>
      </w:r>
    </w:p>
    <w:p>
      <w:r>
        <w:t>Resource: Volumes (Docs)</w:t>
      </w:r>
    </w:p>
    <w:p>
      <w:r>
        <w:t>Resource: StatefulSets (Docs)</w:t>
      </w:r>
    </w:p>
    <w:p>
      <w:r>
        <w:t>Resource: PersistentVolume (Docs)</w:t>
      </w:r>
    </w:p>
    <w:p>
      <w:r>
        <w:t>151 - Ingress (Time: 4 min)</w:t>
      </w:r>
    </w:p>
    <w:p>
      <w:r>
        <w:t>Resource: Ingress (Docs)</w:t>
      </w:r>
    </w:p>
    <w:p>
      <w:r>
        <w:t>Resource: Ingress Controllers (Docs)</w:t>
      </w:r>
    </w:p>
    <w:p>
      <w:r>
        <w:t>Resource: Set up Ingress on Minikube with the NGINX Ingress Controller (Docs)</w:t>
      </w:r>
    </w:p>
    <w:p>
      <w:r>
        <w:t>Resource: Traefik Ingress</w:t>
      </w:r>
    </w:p>
    <w:p>
      <w:r>
        <w:t>152 - CRD's and The Operator Pattern (Time: 4 min)</w:t>
      </w:r>
    </w:p>
    <w:p>
      <w:r>
        <w:t>Resource: Custom Resources (Docs)</w:t>
      </w:r>
    </w:p>
    <w:p>
      <w:r>
        <w:t>Resource: The Operator Pattern (Docs)</w:t>
      </w:r>
    </w:p>
    <w:p>
      <w:r>
        <w:t>Resource: OperatorHub</w:t>
      </w:r>
    </w:p>
    <w:p>
      <w:r>
        <w:t>Resource: Awesome Operators List</w:t>
      </w:r>
    </w:p>
    <w:p>
      <w:r>
        <w:t>153 - Higher Deployment Abstractions (Time: 10 min)</w:t>
      </w:r>
    </w:p>
    <w:p>
      <w:r>
        <w:t>Resource: Spreadsheet of Kubernetes Deployment Tools</w:t>
      </w:r>
    </w:p>
    <w:p>
      <w:r>
        <w:t>Resource: Deploying Compose on Kubernetes</w:t>
      </w:r>
    </w:p>
    <w:p>
      <w:r>
        <w:t>Resource: Introducing Kustomize</w:t>
      </w:r>
    </w:p>
    <w:p>
      <w:r>
        <w:t>Resource: Kustomize (GitHub)</w:t>
      </w:r>
    </w:p>
    <w:p>
      <w:r>
        <w:t>Resource: Docker App (GitHub)</w:t>
      </w:r>
    </w:p>
    <w:p>
      <w:r>
        <w:t>Resource: CNAB spec</w:t>
      </w:r>
    </w:p>
    <w:p>
      <w:r>
        <w:t>154 - Kubernetes Dashboard (Time: 3 min)</w:t>
      </w:r>
    </w:p>
    <w:p>
      <w:r>
        <w:t>Resource: The Kubernetes Dashboard</w:t>
      </w:r>
    </w:p>
    <w:p>
      <w:r>
        <w:t>155 - Namespaces and Context (Time: 5 min)</w:t>
      </w:r>
    </w:p>
    <w:p>
      <w:r>
        <w:t>Resource: Configure Access to Multiple Clusters (Docs)</w:t>
      </w:r>
    </w:p>
    <w:p>
      <w:r>
        <w:t>Resource: Namespaces (Docs)</w:t>
      </w:r>
    </w:p>
    <w:p>
      <w:r>
        <w:t>156 - Future of Kubernetes (Time: 9 min)</w:t>
      </w:r>
    </w:p>
    <w:p>
      <w:r>
        <w:t>Resource: Kubernetes Release Notes</w:t>
      </w:r>
    </w:p>
    <w:p>
      <w:pPr>
        <w:pStyle w:val="Heading3"/>
      </w:pPr>
      <w:r>
        <w:t>Section 22 - Automated CI Workflows (Index: 22)</w:t>
      </w:r>
    </w:p>
    <w:p>
      <w:r>
        <w:t>157 - Section Intro: Automation (Time: 3 min)</w:t>
      </w:r>
    </w:p>
    <w:p>
      <w:r>
        <w:t>158 - The Pull Request (Time: 7 min)</w:t>
      </w:r>
    </w:p>
    <w:p>
      <w:r>
        <w:t>Resource: GitHub Flow</w:t>
      </w:r>
    </w:p>
    <w:p>
      <w:r>
        <w:t>Resource: The DevOps Handbook</w:t>
      </w:r>
    </w:p>
    <w:p>
      <w:r>
        <w:t>Resource: GitHub Flow in Docs</w:t>
      </w:r>
    </w:p>
    <w:p>
      <w:r>
        <w:t>159 - Automation is the Glue of DevOps (Time: 4 min)</w:t>
      </w:r>
    </w:p>
    <w:p>
      <w:r>
        <w:t>160 - Basic PR Workflow (Time: 2 min)</w:t>
      </w:r>
    </w:p>
    <w:p>
      <w:r>
        <w:t>161 - Intermediate PR Workflow (Time: 2 min)</w:t>
      </w:r>
    </w:p>
    <w:p>
      <w:r>
        <w:t>162 - Advanced PR Workflow (Time: 2 min)</w:t>
      </w:r>
    </w:p>
    <w:p>
      <w:pPr>
        <w:pStyle w:val="Heading3"/>
      </w:pPr>
      <w:r>
        <w:t>Section 23 - GitHub Actions Workflow Examples (Index: 23)</w:t>
      </w:r>
    </w:p>
    <w:p>
      <w:r>
        <w:br w:type="page"/>
      </w:r>
    </w:p>
    <w:p>
      <w:pPr>
        <w:pStyle w:val="Heading2"/>
      </w:pPr>
      <w:r>
        <w:t>Course ID: 4672206 - Redis: The Complete Developer's Guide</w:t>
      </w:r>
    </w:p>
    <w:p>
      <w:pPr>
        <w:pStyle w:val="Heading3"/>
      </w:pPr>
      <w:r>
        <w:t>Section 01 - Get Started Here! (Index: 1)</w:t>
      </w:r>
    </w:p>
    <w:p>
      <w:r>
        <w:t>01 - Hello and Welcome! (Time: 1 min)</w:t>
      </w:r>
    </w:p>
    <w:p>
      <w:r>
        <w:t>02 - Join Our Community! (Time: 0 min)</w:t>
      </w:r>
    </w:p>
    <w:p>
      <w:r>
        <w:t>03 - Course Resources (Time: 1 min)</w:t>
      </w:r>
    </w:p>
    <w:p>
      <w:r>
        <w:t>Resource: redis-diagrams.zip</w:t>
      </w:r>
    </w:p>
    <w:p>
      <w:r>
        <w:t>04 - Why Use Redis? (Time: 4 min)</w:t>
      </w:r>
    </w:p>
    <w:p>
      <w:r>
        <w:t>05 - Initial Setup (Time: 3 min)</w:t>
      </w:r>
    </w:p>
    <w:p>
      <w:r>
        <w:t>06 - A Touch More Setup (Time: 5 min)</w:t>
      </w:r>
    </w:p>
    <w:p>
      <w:r>
        <w:t>07 - Running RBook Locally (Time: 0 min)</w:t>
      </w:r>
    </w:p>
    <w:p>
      <w:pPr>
        <w:pStyle w:val="Heading3"/>
      </w:pPr>
      <w:r>
        <w:t>Section 02 - Commands for Adding and Querying Data (Index: 2)</w:t>
      </w:r>
    </w:p>
    <w:p>
      <w:r>
        <w:t>08 - Basic Commands (Time: 4 min)</w:t>
      </w:r>
    </w:p>
    <w:p>
      <w:r>
        <w:t>09 - Documentation on Commands (Time: 6 min)</w:t>
      </w:r>
    </w:p>
    <w:p>
      <w:r>
        <w:t>10 - Variations of SET (Time: 5 min)</w:t>
      </w:r>
    </w:p>
    <w:p>
      <w:r>
        <w:t>11 - Use Case of Expiration Options (Time: 7 min)</w:t>
      </w:r>
    </w:p>
    <w:p>
      <w:r>
        <w:t>12 - Setting Multiple Keys (Time: 5 min)</w:t>
      </w:r>
    </w:p>
    <w:p>
      <w:r>
        <w:t>13 - GET and MGET (Time: 1 min)</w:t>
      </w:r>
    </w:p>
    <w:p>
      <w:r>
        <w:t>14 - String Ranges (Time: 4 min)</w:t>
      </w:r>
    </w:p>
    <w:p>
      <w:r>
        <w:t>15 - Are These Commands Even Useful? (Time: 10 min)</w:t>
      </w:r>
    </w:p>
    <w:p>
      <w:r>
        <w:t>16 - Dealing with Numbers (Time: 5 min)</w:t>
      </w:r>
    </w:p>
    <w:p>
      <w:r>
        <w:t>17 - Again... Why do These Commands Exist? (Time: 9 min)</w:t>
      </w:r>
    </w:p>
    <w:p>
      <w:r>
        <w:t>18 - Completed Notes (Time: 0 min)</w:t>
      </w:r>
    </w:p>
    <w:p>
      <w:r>
        <w:t>Resource: Basic_Strings_-_Completed.json</w:t>
      </w:r>
    </w:p>
    <w:p>
      <w:r>
        <w:t>19 - Using a Completed Notebook (Time: 2 min)</w:t>
      </w:r>
    </w:p>
    <w:p>
      <w:r>
        <w:t>20 - Exercises (Time: 0 min)</w:t>
      </w:r>
    </w:p>
    <w:p>
      <w:r>
        <w:t>Resource: Strings_Exercises.json</w:t>
      </w:r>
    </w:p>
    <w:p>
      <w:r>
        <w:t>21 - A Few Exercises (Time: 1 min)</w:t>
      </w:r>
    </w:p>
    <w:p>
      <w:r>
        <w:t>22 - Exercise Solutions (Time: 3 min)</w:t>
      </w:r>
    </w:p>
    <w:p>
      <w:pPr>
        <w:pStyle w:val="Heading3"/>
      </w:pPr>
      <w:r>
        <w:t>Section 03 - E-Commerce App Setup (Index: 3)</w:t>
      </w:r>
    </w:p>
    <w:p>
      <w:r>
        <w:t>23 - E-Commerce App Source Code Download (Time: 0 min)</w:t>
      </w:r>
    </w:p>
    <w:p>
      <w:r>
        <w:t>Resource: rbay.zip</w:t>
      </w:r>
    </w:p>
    <w:p>
      <w:r>
        <w:t>24 - Don't Skip This Video (Time: 8 min)</w:t>
      </w:r>
    </w:p>
    <w:p>
      <w:r>
        <w:t>25 - Redis Client Libraries (Time: 10 min)</w:t>
      </w:r>
    </w:p>
    <w:p>
      <w:r>
        <w:t>26 - First Implementation Task (Time: 4 min)</w:t>
      </w:r>
    </w:p>
    <w:p>
      <w:r>
        <w:t>27 - Redis Design Methodology (Time: 9 min)</w:t>
      </w:r>
    </w:p>
    <w:p>
      <w:r>
        <w:t>28 - Key Naming Methodology (Time: 6 min)</w:t>
      </w:r>
    </w:p>
    <w:p>
      <w:r>
        <w:t>29 - Adding Page Caching (Time: 7 min)</w:t>
      </w:r>
    </w:p>
    <w:p>
      <w:r>
        <w:t>Resource: 29-adding.zip</w:t>
      </w:r>
    </w:p>
    <w:p>
      <w:r>
        <w:t>30 - Better Key Generation (Time: 5 min)</w:t>
      </w:r>
    </w:p>
    <w:p>
      <w:r>
        <w:t>Resource: 30-better.zip</w:t>
      </w:r>
    </w:p>
    <w:p>
      <w:pPr>
        <w:pStyle w:val="Heading3"/>
      </w:pPr>
      <w:r>
        <w:t>Section 04 - Local Redis Setup (Index: 4)</w:t>
      </w:r>
    </w:p>
    <w:p>
      <w:r>
        <w:t>31 - Installing on MacOS (Time: 1 min)</w:t>
      </w:r>
    </w:p>
    <w:p>
      <w:r>
        <w:t>32 - Installing on Windows (Time: 1 min)</w:t>
      </w:r>
    </w:p>
    <w:p>
      <w:pPr>
        <w:pStyle w:val="Heading3"/>
      </w:pPr>
      <w:r>
        <w:t>Section 05 - Hash Data Structures (Index: 5)</w:t>
      </w:r>
    </w:p>
    <w:p>
      <w:r>
        <w:t>33 - Hashes in Redis (Time: 2 min)</w:t>
      </w:r>
    </w:p>
    <w:p>
      <w:r>
        <w:t>34 - Storing and Retrieving Hashes (Time: 5 min)</w:t>
      </w:r>
    </w:p>
    <w:p>
      <w:r>
        <w:t>35 - Deleting Hash Data (Time: 3 min)</w:t>
      </w:r>
    </w:p>
    <w:p>
      <w:r>
        <w:t>36 - Numbers in Hashes (Time: 5 min)</w:t>
      </w:r>
    </w:p>
    <w:p>
      <w:r>
        <w:t>37 - Completed Notes (Time: 0 min)</w:t>
      </w:r>
    </w:p>
    <w:p>
      <w:r>
        <w:t>Resource: Hashes_-_Complete.json</w:t>
      </w:r>
    </w:p>
    <w:p>
      <w:pPr>
        <w:pStyle w:val="Heading3"/>
      </w:pPr>
      <w:r>
        <w:t>Section 06 - Redis Has Gotcha's! (Index: 6)</w:t>
      </w:r>
    </w:p>
    <w:p>
      <w:r>
        <w:t>38 - Slightly Unpredictable HSET and HGETALL (Time: 4 min)</w:t>
      </w:r>
    </w:p>
    <w:p>
      <w:r>
        <w:t>Resource: 001_-_codehashes.zip</w:t>
      </w:r>
    </w:p>
    <w:p>
      <w:r>
        <w:t>39 - Issues with HSET (Time: 7 min)</w:t>
      </w:r>
    </w:p>
    <w:p>
      <w:r>
        <w:t>Resource: 002_-_codehashes.zip</w:t>
      </w:r>
    </w:p>
    <w:p>
      <w:r>
        <w:t>40 - Issues with HGETALL (Time: 6 min)</w:t>
      </w:r>
    </w:p>
    <w:p>
      <w:r>
        <w:t>Resource: 003_-_codehashes.zip</w:t>
      </w:r>
    </w:p>
    <w:p>
      <w:pPr>
        <w:pStyle w:val="Heading3"/>
      </w:pPr>
      <w:r>
        <w:t>Section 07 - Powerful Design Patterns (Index: 7)</w:t>
      </w:r>
    </w:p>
    <w:p>
      <w:r>
        <w:t>41 - App Overview (Time: 9 min)</w:t>
      </w:r>
    </w:p>
    <w:p>
      <w:r>
        <w:t>42 - Reducing the Design to Queries (Time: 7 min)</w:t>
      </w:r>
    </w:p>
    <w:p>
      <w:r>
        <w:t>43 - What Data Type for Each Resource (Time: 6 min)</w:t>
      </w:r>
    </w:p>
    <w:p>
      <w:r>
        <w:t>44 - Create User Implementation (Time: 10 min)</w:t>
      </w:r>
    </w:p>
    <w:p>
      <w:r>
        <w:t>Resource: 44-create-user.zip</w:t>
      </w:r>
    </w:p>
    <w:p>
      <w:r>
        <w:t>45 - Serialization and Deserialization (Time: 11 min)</w:t>
      </w:r>
    </w:p>
    <w:p>
      <w:r>
        <w:t>46 - Adding Serialize (Time: 1 min)</w:t>
      </w:r>
    </w:p>
    <w:p>
      <w:r>
        <w:t>Resource: 46-adding-serialize.zip</w:t>
      </w:r>
    </w:p>
    <w:p>
      <w:r>
        <w:t>47 - Fetching a User (Time: 4 min)</w:t>
      </w:r>
    </w:p>
    <w:p>
      <w:r>
        <w:t>Resource: 47-fetching-user.zip</w:t>
      </w:r>
    </w:p>
    <w:p>
      <w:r>
        <w:t>48 - Implementing Sessions (Time: 7 min)</w:t>
      </w:r>
    </w:p>
    <w:p>
      <w:r>
        <w:t>49 - Fetching a Saved Session (Time: 7 min)</w:t>
      </w:r>
    </w:p>
    <w:p>
      <w:r>
        <w:t>Resource: 49-fetching-saved.zip</w:t>
      </w:r>
    </w:p>
    <w:p>
      <w:r>
        <w:t>50 - Creating Sessions (Time: 3 min)</w:t>
      </w:r>
    </w:p>
    <w:p>
      <w:r>
        <w:t>Resource: 50-creating.zip</w:t>
      </w:r>
    </w:p>
    <w:p>
      <w:r>
        <w:t>51 - Serializing Date Times (Time: 4 min)</w:t>
      </w:r>
    </w:p>
    <w:p>
      <w:r>
        <w:t>52 - Storing Items (Time: 7 min)</w:t>
      </w:r>
    </w:p>
    <w:p>
      <w:r>
        <w:t>53 - Fetching a Single Item (Time: 8 min)</w:t>
      </w:r>
    </w:p>
    <w:p>
      <w:r>
        <w:t>Resource: 53-fetching.zip</w:t>
      </w:r>
    </w:p>
    <w:p>
      <w:pPr>
        <w:pStyle w:val="Heading3"/>
      </w:pPr>
      <w:r>
        <w:t>Section 08 - Pipelining Commands (Index: 8)</w:t>
      </w:r>
    </w:p>
    <w:p>
      <w:r>
        <w:t>54 - Batching Commands with Pipelines (Time: 4 min)</w:t>
      </w:r>
    </w:p>
    <w:p>
      <w:r>
        <w:t>55 - Running Multiple Commands at the Same Time (Time: 6 min)</w:t>
      </w:r>
    </w:p>
    <w:p>
      <w:r>
        <w:t>Resource: 55-running.zip</w:t>
      </w:r>
    </w:p>
    <w:p>
      <w:r>
        <w:t>56 - Executing a Pipeline (Time: 4 min)</w:t>
      </w:r>
    </w:p>
    <w:p>
      <w:r>
        <w:t>Resource: 56-executing.zip</w:t>
      </w:r>
    </w:p>
    <w:p>
      <w:pPr>
        <w:pStyle w:val="Heading3"/>
      </w:pPr>
      <w:r>
        <w:t>Section 09 - Enforcing Uniqueness with Sets (Index: 9)</w:t>
      </w:r>
    </w:p>
    <w:p>
      <w:r>
        <w:t>57 - Basics of Sets (Time: 4 min)</w:t>
      </w:r>
    </w:p>
    <w:p>
      <w:r>
        <w:t>58 - Union of Sets (Time: 3 min)</w:t>
      </w:r>
    </w:p>
    <w:p>
      <w:r>
        <w:t>59 - Intersection of Sets (Time: 1 min)</w:t>
      </w:r>
    </w:p>
    <w:p>
      <w:r>
        <w:t>60 - Difference of Sets (Time: 2 min)</w:t>
      </w:r>
    </w:p>
    <w:p>
      <w:r>
        <w:t>61 - Store Variations (Time: 2 min)</w:t>
      </w:r>
    </w:p>
    <w:p>
      <w:r>
        <w:t>62 - Checking for an Element in a Set (Time: 2 min)</w:t>
      </w:r>
    </w:p>
    <w:p>
      <w:r>
        <w:t>63 - Scanning a Set (Time: 5 min)</w:t>
      </w:r>
    </w:p>
    <w:p>
      <w:r>
        <w:t>64 - Completed Notes (Time: 0 min)</w:t>
      </w:r>
    </w:p>
    <w:p>
      <w:r>
        <w:t>Resource: Sets_-_Complete.json</w:t>
      </w:r>
    </w:p>
    <w:p>
      <w:r>
        <w:t>65 - Most Common Use Cases of Sets (Time: 6 min)</w:t>
      </w:r>
    </w:p>
    <w:p>
      <w:pPr>
        <w:pStyle w:val="Heading3"/>
      </w:pPr>
      <w:r>
        <w:t>Section 10 - A Little Set Implementation (Index: 10)</w:t>
      </w:r>
    </w:p>
    <w:p>
      <w:r>
        <w:t>66 - Requiring Unique User Names (Time: 6 min)</w:t>
      </w:r>
    </w:p>
    <w:p>
      <w:r>
        <w:t>Resource: 66-requiring.zip</w:t>
      </w:r>
    </w:p>
    <w:p>
      <w:r>
        <w:t>67 - Adding a Like System (Time: 5 min)</w:t>
      </w:r>
    </w:p>
    <w:p>
      <w:r>
        <w:t>Resource: 67-adding.zip</w:t>
      </w:r>
    </w:p>
    <w:p>
      <w:r>
        <w:t>68 - How to Count the Number of Likes? (Time: 6 min)</w:t>
      </w:r>
    </w:p>
    <w:p>
      <w:r>
        <w:t>Resource: 68-how-to-count.zip</w:t>
      </w:r>
    </w:p>
    <w:p>
      <w:r>
        <w:t>69 - Updating Like Quantities (Time: 5 min)</w:t>
      </w:r>
    </w:p>
    <w:p>
      <w:r>
        <w:t>Resource: 69-updating.zip</w:t>
      </w:r>
    </w:p>
    <w:p>
      <w:r>
        <w:t>70 - Showing Liked Items (Time: 3 min)</w:t>
      </w:r>
    </w:p>
    <w:p>
      <w:r>
        <w:t>Resource: 70-showing-liked.zip</w:t>
      </w:r>
    </w:p>
    <w:p>
      <w:r>
        <w:t>71 - Showing Common Liked Items (Time: 2 min)</w:t>
      </w:r>
    </w:p>
    <w:p>
      <w:r>
        <w:t>Resource: 71-showing-common.zip</w:t>
      </w:r>
    </w:p>
    <w:p>
      <w:pPr>
        <w:pStyle w:val="Heading3"/>
      </w:pPr>
      <w:r>
        <w:t>Section 11 - Organizing Data with Sorted Sets (Index: 11)</w:t>
      </w:r>
    </w:p>
    <w:p>
      <w:r>
        <w:t>72 - Sorted Sets (Time: 3 min)</w:t>
      </w:r>
    </w:p>
    <w:p>
      <w:r>
        <w:t>73 - Adding and Removing Members (Time: 4 min)</w:t>
      </w:r>
    </w:p>
    <w:p>
      <w:r>
        <w:t>74 - Finding a Range of Scores (Time: 5 min)</w:t>
      </w:r>
    </w:p>
    <w:p>
      <w:r>
        <w:t>75 - Removing the Highest and Lowest Members (Time: 2 min)</w:t>
      </w:r>
    </w:p>
    <w:p>
      <w:r>
        <w:t>76 - Updating Scores (Time: 2 min)</w:t>
      </w:r>
    </w:p>
    <w:p>
      <w:r>
        <w:t>77 - Querying a Sorted Set (Time: 9 min)</w:t>
      </w:r>
    </w:p>
    <w:p>
      <w:r>
        <w:t>78 - Completed Notes (Time: 0 min)</w:t>
      </w:r>
    </w:p>
    <w:p>
      <w:r>
        <w:t>Resource: Sorted_Sets_-_Complete.json</w:t>
      </w:r>
    </w:p>
    <w:p>
      <w:pPr>
        <w:pStyle w:val="Heading3"/>
      </w:pPr>
      <w:r>
        <w:t>Section 12 - Practice Time with Sorted Sets! (Index: 12)</w:t>
      </w:r>
    </w:p>
    <w:p>
      <w:r>
        <w:t>79 - Sorted Set Use Cases (Time: 9 min)</w:t>
      </w:r>
    </w:p>
    <w:p>
      <w:r>
        <w:t>80 - Reminder on the Auth Flow (Time: 5 min)</w:t>
      </w:r>
    </w:p>
    <w:p>
      <w:r>
        <w:t>81 - Storing Usernames (Time: 4 min)</w:t>
      </w:r>
    </w:p>
    <w:p>
      <w:r>
        <w:t>Resource: 81-storing.zip</w:t>
      </w:r>
    </w:p>
    <w:p>
      <w:r>
        <w:t>82 - Kind of Storing Strings in Sorted Sets (Time: 3 min)</w:t>
      </w:r>
    </w:p>
    <w:p>
      <w:r>
        <w:t>Resource: 82-kind-of.zip</w:t>
      </w:r>
    </w:p>
    <w:p>
      <w:r>
        <w:t>83 - Converting User IDs (Time: 6 min)</w:t>
      </w:r>
    </w:p>
    <w:p>
      <w:r>
        <w:t>Resource: 83-converting.zip</w:t>
      </w:r>
    </w:p>
    <w:p>
      <w:r>
        <w:t>84 - Plan for Showing Most Viewed Items (Time: 5 min)</w:t>
      </w:r>
    </w:p>
    <w:p>
      <w:r>
        <w:t>85 - Initializing Views on Item Creation (Time: 5 min)</w:t>
      </w:r>
    </w:p>
    <w:p>
      <w:r>
        <w:t>Resource: 85-initializing.zip</w:t>
      </w:r>
    </w:p>
    <w:p>
      <w:r>
        <w:t>86 - Incrementing View Counters (Time: 4 min)</w:t>
      </w:r>
    </w:p>
    <w:p>
      <w:r>
        <w:t>Resource: 86-incrementing.zip</w:t>
      </w:r>
    </w:p>
    <w:p>
      <w:r>
        <w:t>87 - Items by Ending Soonest (Time: 7 min)</w:t>
      </w:r>
    </w:p>
    <w:p>
      <w:r>
        <w:t>Resource: 87-ending-soonest.zip</w:t>
      </w:r>
    </w:p>
    <w:p>
      <w:r>
        <w:t>88 - Querying for Ending Soonest (Time: 11 min)</w:t>
      </w:r>
    </w:p>
    <w:p>
      <w:r>
        <w:t>Resource: 88-querying.zip</w:t>
      </w:r>
    </w:p>
    <w:p>
      <w:pPr>
        <w:pStyle w:val="Heading3"/>
      </w:pPr>
      <w:r>
        <w:t>Section 13 - From Relational Data to Redis (Index: 13)</w:t>
      </w:r>
    </w:p>
    <w:p>
      <w:r>
        <w:t>89 - Loading Relational Data (Time: 7 min)</w:t>
      </w:r>
    </w:p>
    <w:p>
      <w:r>
        <w:t>Resource: 89-loading.zip</w:t>
      </w:r>
    </w:p>
    <w:p>
      <w:r>
        <w:t>90 - Relational Data with SORT (Time: 5 min)</w:t>
      </w:r>
    </w:p>
    <w:p>
      <w:r>
        <w:t>Resource: 90-relational-data.zip</w:t>
      </w:r>
    </w:p>
    <w:p>
      <w:r>
        <w:t>91 - The Sort Command (Time: 6 min)</w:t>
      </w:r>
    </w:p>
    <w:p>
      <w:r>
        <w:t>92 - Terminology Around Sort (Time: 8 min)</w:t>
      </w:r>
    </w:p>
    <w:p>
      <w:r>
        <w:t>93 - Specifying the BY Argument (Time: 6 min)</w:t>
      </w:r>
    </w:p>
    <w:p>
      <w:r>
        <w:t>94 - Joining Data with Sort (Time: 9 min)</w:t>
      </w:r>
    </w:p>
    <w:p>
      <w:r>
        <w:t>95 - A Few More Arguments (Time: 9 min)</w:t>
      </w:r>
    </w:p>
    <w:p>
      <w:r>
        <w:t>Resource: 95-few-more.zip</w:t>
      </w:r>
    </w:p>
    <w:p>
      <w:r>
        <w:t>96 - Parsing SORT Output (Time: 8 min)</w:t>
      </w:r>
    </w:p>
    <w:p>
      <w:r>
        <w:t>Resource: 96-parsing.zip</w:t>
      </w:r>
    </w:p>
    <w:p>
      <w:r>
        <w:t>97 - Completed Notes (Time: 0 min)</w:t>
      </w:r>
    </w:p>
    <w:p>
      <w:r>
        <w:t>Resource: Sort_-_Completed.json</w:t>
      </w:r>
    </w:p>
    <w:p>
      <w:pPr>
        <w:pStyle w:val="Heading3"/>
      </w:pPr>
      <w:r>
        <w:t>Section 14 - HyperLogLog Structures (Index: 14)</w:t>
      </w:r>
    </w:p>
    <w:p>
      <w:r>
        <w:t>98 - HyperLogsLogs (Time: 5 min)</w:t>
      </w:r>
    </w:p>
    <w:p>
      <w:r>
        <w:t>99 - When to use HyperLogsLogs (Time: 7 min)</w:t>
      </w:r>
    </w:p>
    <w:p>
      <w:r>
        <w:t>100 - HyperLogsLogs in Action (Time: 5 min)</w:t>
      </w:r>
    </w:p>
    <w:p>
      <w:r>
        <w:t>Resource: 100-hyperlogslogs.zip</w:t>
      </w:r>
    </w:p>
    <w:p>
      <w:pPr>
        <w:pStyle w:val="Heading3"/>
      </w:pPr>
      <w:r>
        <w:t>Section 15 - Storing Collections with Lists (Index: 15)</w:t>
      </w:r>
    </w:p>
    <w:p>
      <w:r>
        <w:t>101 - Lists (Time: 3 min)</w:t>
      </w:r>
    </w:p>
    <w:p>
      <w:r>
        <w:t>102 - Reading and Writing Data to a List (Time: 4 min)</w:t>
      </w:r>
    </w:p>
    <w:p>
      <w:r>
        <w:t>103 - Ranges and Searches (Time: 6 min)</w:t>
      </w:r>
    </w:p>
    <w:p>
      <w:r>
        <w:t>104 - Trimming Lists (Time: 5 min)</w:t>
      </w:r>
    </w:p>
    <w:p>
      <w:r>
        <w:t>105 - Removing Elements (Time: 5 min)</w:t>
      </w:r>
    </w:p>
    <w:p>
      <w:r>
        <w:t>106 - List Use Cases (Time: 10 min)</w:t>
      </w:r>
    </w:p>
    <w:p>
      <w:r>
        <w:t>107 - Using Lists in Our App (Time: 4 min)</w:t>
      </w:r>
    </w:p>
    <w:p>
      <w:r>
        <w:t>108 - Serializing and Deserializing Bids (Time: 6 min)</w:t>
      </w:r>
    </w:p>
    <w:p>
      <w:r>
        <w:t>Resource: 108-serializing.zip</w:t>
      </w:r>
    </w:p>
    <w:p>
      <w:r>
        <w:t>109 - Retrieving Bid Histories (Time: 13 min)</w:t>
      </w:r>
    </w:p>
    <w:p>
      <w:r>
        <w:t>Resource: 109-retrieving.zip</w:t>
      </w:r>
    </w:p>
    <w:p>
      <w:pPr>
        <w:pStyle w:val="Heading3"/>
      </w:pPr>
      <w:r>
        <w:t>Section 16 - More Practice with the E-Commerce App (Index: 16)</w:t>
      </w:r>
    </w:p>
    <w:p>
      <w:r>
        <w:t>110 - More on Bids (Time: 4 min)</w:t>
      </w:r>
    </w:p>
    <w:p>
      <w:r>
        <w:t>111 - Validating Bids (Time: 5 min)</w:t>
      </w:r>
    </w:p>
    <w:p>
      <w:r>
        <w:t>Resource: 111-validating.zip</w:t>
      </w:r>
    </w:p>
    <w:p>
      <w:r>
        <w:t>112 - Updating Items with Bids (Time: 3 min)</w:t>
      </w:r>
    </w:p>
    <w:p>
      <w:r>
        <w:t>Resource: 112-updating.zip</w:t>
      </w:r>
    </w:p>
    <w:p>
      <w:r>
        <w:t>113 - Issues with Bids (Time: 4 min)</w:t>
      </w:r>
    </w:p>
    <w:p>
      <w:r>
        <w:t>114 - Understanding Concurrency Issues (Time: 10 min)</w:t>
      </w:r>
    </w:p>
    <w:p>
      <w:r>
        <w:t>115 - Applying Atomic Updates (Time: 8 min)</w:t>
      </w:r>
    </w:p>
    <w:p>
      <w:r>
        <w:t>116 - Transactions (Time: 5 min)</w:t>
      </w:r>
    </w:p>
    <w:p>
      <w:r>
        <w:t>117 - Watching a Key with Transactions (Time: 3 min)</w:t>
      </w:r>
    </w:p>
    <w:p>
      <w:r>
        <w:t>118 - Isolated Connections for Transactions (Time: 4 min)</w:t>
      </w:r>
    </w:p>
    <w:p>
      <w:r>
        <w:t>119 - Solving Multiple Bids with a Transaction (Time: 6 min)</w:t>
      </w:r>
    </w:p>
    <w:p>
      <w:r>
        <w:t>Resource: 119-solving.zip</w:t>
      </w:r>
    </w:p>
    <w:p>
      <w:r>
        <w:t>120 - Items by Price (Time: 5 min)</w:t>
      </w:r>
    </w:p>
    <w:p>
      <w:r>
        <w:t>Resource: 120-items-by-price.zip</w:t>
      </w:r>
    </w:p>
    <w:p>
      <w:r>
        <w:t>121 - More on Items by Price (Time: 3 min)</w:t>
      </w:r>
    </w:p>
    <w:p>
      <w:r>
        <w:t>Resource: 121-more.zip</w:t>
      </w:r>
    </w:p>
    <w:p>
      <w:pPr>
        <w:pStyle w:val="Heading3"/>
      </w:pPr>
      <w:r>
        <w:t>Section 17 - Extending Redis with Scripting (Index: 17)</w:t>
      </w:r>
    </w:p>
    <w:p>
      <w:r>
        <w:t>122 - Lua Scripting (Time: 3 min)</w:t>
      </w:r>
    </w:p>
    <w:p>
      <w:r>
        <w:t>123 - Basics of Lua (Time: 6 min)</w:t>
      </w:r>
    </w:p>
    <w:p>
      <w:r>
        <w:t>124 - Handling Arrays (Time: 3 min)</w:t>
      </w:r>
    </w:p>
    <w:p>
      <w:r>
        <w:t>125 - Handling Tables (Time: 4 min)</w:t>
      </w:r>
    </w:p>
    <w:p>
      <w:r>
        <w:t>126 - Loading and Executing Scripts (Time: 4 min)</w:t>
      </w:r>
    </w:p>
    <w:p>
      <w:r>
        <w:t>127 - Providing Arguments (Time: 6 min)</w:t>
      </w:r>
    </w:p>
    <w:p>
      <w:r>
        <w:t>128 - Providing Key lists (Time: 7 min)</w:t>
      </w:r>
    </w:p>
    <w:p>
      <w:r>
        <w:t>129 - When to Use Scripts (Time: 4 min)</w:t>
      </w:r>
    </w:p>
    <w:p>
      <w:r>
        <w:t>130 - Custom Scripts with Node-Redis (Time: 5 min)</w:t>
      </w:r>
    </w:p>
    <w:p>
      <w:r>
        <w:t>131 - Lua Script Integration (Time: 12 min)</w:t>
      </w:r>
    </w:p>
    <w:p>
      <w:r>
        <w:t>132 - Creating a View-Incrementing Script (Time: 20 min)</w:t>
      </w:r>
    </w:p>
    <w:p>
      <w:r>
        <w:t>Resource: 132-creating.zip</w:t>
      </w:r>
    </w:p>
    <w:p>
      <w:r>
        <w:t>133 - Code Cleanup (Time: 0 min)</w:t>
      </w:r>
    </w:p>
    <w:p>
      <w:r>
        <w:t>Resource: 133-cleanup.zip</w:t>
      </w:r>
    </w:p>
    <w:p>
      <w:pPr>
        <w:pStyle w:val="Heading3"/>
      </w:pPr>
      <w:r>
        <w:t>Section 18 - Understanding and Solving Concurrency Issues (Index: 18)</w:t>
      </w:r>
    </w:p>
    <w:p>
      <w:r>
        <w:t>134 - Concurrency Revisited (Time: 8 min)</w:t>
      </w:r>
    </w:p>
    <w:p>
      <w:r>
        <w:t>135 - Issues with WATCH (Time: 5 min)</w:t>
      </w:r>
    </w:p>
    <w:p>
      <w:r>
        <w:t>136 - Overview of a Lock (Time: 6 min)</w:t>
      </w:r>
    </w:p>
    <w:p>
      <w:r>
        <w:t>137 - Understanding the Goal (Time: 4 min)</w:t>
      </w:r>
    </w:p>
    <w:p>
      <w:r>
        <w:t>Resource: 137-understanding.zip</w:t>
      </w:r>
    </w:p>
    <w:p>
      <w:r>
        <w:t>138 - Implementing WithLock (Time: 10 min)</w:t>
      </w:r>
    </w:p>
    <w:p>
      <w:r>
        <w:t>Resource: 005_-_cc.zip</w:t>
      </w:r>
    </w:p>
    <w:p>
      <w:r>
        <w:t>139 - Using WithLock (Time: 3 min)</w:t>
      </w:r>
    </w:p>
    <w:p>
      <w:r>
        <w:t>Resource: 139-withlock.zip</w:t>
      </w:r>
    </w:p>
    <w:p>
      <w:r>
        <w:t>140 - It Works! (Time: 3 min)</w:t>
      </w:r>
    </w:p>
    <w:p>
      <w:r>
        <w:t>Resource: 140-it-works.zip</w:t>
      </w:r>
    </w:p>
    <w:p>
      <w:r>
        <w:t>141 - Automatically Expiring Locks (Time: 8 min)</w:t>
      </w:r>
    </w:p>
    <w:p>
      <w:r>
        <w:t>Resource: 141-automatically.zip</w:t>
      </w:r>
    </w:p>
    <w:p>
      <w:r>
        <w:t>142 - Another Lock Issue (Time: 8 min)</w:t>
      </w:r>
    </w:p>
    <w:p>
      <w:r>
        <w:t>143 - Solving Accidental Unlocks (Time: 3 min)</w:t>
      </w:r>
    </w:p>
    <w:p>
      <w:r>
        <w:t>144 - Adding an Unlock Script (Time: 5 min)</w:t>
      </w:r>
    </w:p>
    <w:p>
      <w:r>
        <w:t>Resource: 144-adding-unlock.zip</w:t>
      </w:r>
    </w:p>
    <w:p>
      <w:r>
        <w:t>145 - One Last Issue (Time: 4 min)</w:t>
      </w:r>
    </w:p>
    <w:p>
      <w:r>
        <w:t>146 - Providing Expiration Signals (Time: 6 min)</w:t>
      </w:r>
    </w:p>
    <w:p>
      <w:r>
        <w:t>Resource: 146-providing.zip</w:t>
      </w:r>
    </w:p>
    <w:p>
      <w:r>
        <w:t>147 - Alternate Expiration Solution (Time: 7 min)</w:t>
      </w:r>
    </w:p>
    <w:p>
      <w:r>
        <w:t>Resource: 147-alternate.zip</w:t>
      </w:r>
    </w:p>
    <w:p>
      <w:pPr>
        <w:pStyle w:val="Heading3"/>
      </w:pPr>
      <w:r>
        <w:t>Section 19 - Querying Data with RediSearch (Index: 19)</w:t>
      </w:r>
    </w:p>
    <w:p>
      <w:r>
        <w:t>148 - Redis Modules (Time: 3 min)</w:t>
      </w:r>
    </w:p>
    <w:p>
      <w:r>
        <w:t>149 - Redis Core vs Redis Stack (Time: 2 min)</w:t>
      </w:r>
    </w:p>
    <w:p>
      <w:r>
        <w:t>150 - Using Modules in Production (Time: 6 min)</w:t>
      </w:r>
    </w:p>
    <w:p>
      <w:r>
        <w:t>151 - Overview on Search (Time: 4 min)</w:t>
      </w:r>
    </w:p>
    <w:p>
      <w:r>
        <w:t>152 - Creating and Using an Index (Time: 7 min)</w:t>
      </w:r>
    </w:p>
    <w:p>
      <w:r>
        <w:t>153 - Details on Indexes (Time: 8 min)</w:t>
      </w:r>
    </w:p>
    <w:p>
      <w:r>
        <w:t>154 - Index Field Types (Time: 6 min)</w:t>
      </w:r>
    </w:p>
    <w:p>
      <w:r>
        <w:t>155 - Numeric Queries (Time: 6 min)</w:t>
      </w:r>
    </w:p>
    <w:p>
      <w:r>
        <w:t>156 - Tag Queries (Time: 3 min)</w:t>
      </w:r>
    </w:p>
    <w:p>
      <w:r>
        <w:t>157 - Text Queries (Time: 5 min)</w:t>
      </w:r>
    </w:p>
    <w:p>
      <w:r>
        <w:t>158 - Fuzzy Search (Time: 3 min)</w:t>
      </w:r>
    </w:p>
    <w:p>
      <w:r>
        <w:t>159 - Prefix Search (Time: 2 min)</w:t>
      </w:r>
    </w:p>
    <w:p>
      <w:r>
        <w:t>160 - Pre-Processing Search Criteria (Time: 5 min)</w:t>
      </w:r>
    </w:p>
    <w:p>
      <w:pPr>
        <w:pStyle w:val="Heading3"/>
      </w:pPr>
      <w:r>
        <w:t>Section 20 - Search in Action (Index: 20)</w:t>
      </w:r>
    </w:p>
    <w:p>
      <w:r>
        <w:t>161 - Search Implementation (Time: 5 min)</w:t>
      </w:r>
    </w:p>
    <w:p>
      <w:r>
        <w:t>Resource: 161-search.zip</w:t>
      </w:r>
    </w:p>
    <w:p>
      <w:r>
        <w:t>162 - The Create Index Function (Time: 4 min)</w:t>
      </w:r>
    </w:p>
    <w:p>
      <w:r>
        <w:t>Resource: 162-create-index.zip</w:t>
      </w:r>
    </w:p>
    <w:p>
      <w:r>
        <w:t>163 - When to Create the Index? (Time: 5 min)</w:t>
      </w:r>
    </w:p>
    <w:p>
      <w:r>
        <w:t>Resource: 163-when.zip</w:t>
      </w:r>
    </w:p>
    <w:p>
      <w:r>
        <w:t>164 - Parsing the Search Term (Time: 6 min)</w:t>
      </w:r>
    </w:p>
    <w:p>
      <w:r>
        <w:t>Resource: 164-parsing.zip</w:t>
      </w:r>
    </w:p>
    <w:p>
      <w:r>
        <w:t>165 - Executing the Search (Time: 7 min)</w:t>
      </w:r>
    </w:p>
    <w:p>
      <w:r>
        <w:t>Resource: 165-executing.zip</w:t>
      </w:r>
    </w:p>
    <w:p>
      <w:r>
        <w:t>166 - Seeding Some Fake Data (Time: 3 min)</w:t>
      </w:r>
    </w:p>
    <w:p>
      <w:r>
        <w:t>Resource: 166-seeding.zip</w:t>
      </w:r>
    </w:p>
    <w:p>
      <w:r>
        <w:t>167 - RediSearch and TF-IDF (Time: 7 min)</w:t>
      </w:r>
    </w:p>
    <w:p>
      <w:r>
        <w:t>168 - Applying Weights to Fields (Time: 6 min)</w:t>
      </w:r>
    </w:p>
    <w:p>
      <w:r>
        <w:t>Resource: 168-applying.zip</w:t>
      </w:r>
    </w:p>
    <w:p>
      <w:r>
        <w:t>169 - Understanding Queries with EXPLAIN (Time: 5 min)</w:t>
      </w:r>
    </w:p>
    <w:p>
      <w:r>
        <w:t>170 - Query Performance with PROFILE (Time: 3 min)</w:t>
      </w:r>
    </w:p>
    <w:p>
      <w:r>
        <w:t>171 - Sorting and Searching (Time: 4 min)</w:t>
      </w:r>
    </w:p>
    <w:p>
      <w:r>
        <w:t>172 - Updating an Existing Index (Time: 5 min)</w:t>
      </w:r>
    </w:p>
    <w:p>
      <w:r>
        <w:t>Resource: 172-updating.zip</w:t>
      </w:r>
    </w:p>
    <w:p>
      <w:r>
        <w:t>173 - Executing the Search (Time: 7 min)</w:t>
      </w:r>
    </w:p>
    <w:p>
      <w:r>
        <w:t>Resource: 173-executing.zip</w:t>
      </w:r>
    </w:p>
    <w:p>
      <w:r>
        <w:t>174 - Deserializing Search Results (Time: 3 min)</w:t>
      </w:r>
    </w:p>
    <w:p>
      <w:r>
        <w:t>Resource: 174-deserializing.zip</w:t>
      </w:r>
    </w:p>
    <w:p>
      <w:pPr>
        <w:pStyle w:val="Heading3"/>
      </w:pPr>
      <w:r>
        <w:t>Section 21 - Service Communication with Streams (Index: 21)</w:t>
      </w:r>
    </w:p>
    <w:p>
      <w:r>
        <w:t>175 - Streams (Time: 2 min)</w:t>
      </w:r>
    </w:p>
    <w:p>
      <w:r>
        <w:t>176 - Use Case of Streams (Time: 7 min)</w:t>
      </w:r>
    </w:p>
    <w:p>
      <w:r>
        <w:t>177 - Adding Messages to a Stream (Time: 3 min)</w:t>
      </w:r>
    </w:p>
    <w:p>
      <w:r>
        <w:br w:type="page"/>
      </w:r>
    </w:p>
    <w:p>
      <w:pPr>
        <w:pStyle w:val="Heading2"/>
      </w:pPr>
      <w:r>
        <w:t>Course ID: 3980730 - MySQL High Performance Tuning Guide</w:t>
      </w:r>
    </w:p>
    <w:p>
      <w:pPr>
        <w:pStyle w:val="Heading3"/>
      </w:pPr>
      <w:r>
        <w:t>Section 01 - MySQL Architecture (Index: 1)</w:t>
      </w:r>
    </w:p>
    <w:p>
      <w:r>
        <w:t>01 - Query Execution Basics (Time: 2 min)</w:t>
      </w:r>
    </w:p>
    <w:p>
      <w:r>
        <w:t>02 - Utility Layer (Time: 3 min)</w:t>
      </w:r>
    </w:p>
    <w:p>
      <w:r>
        <w:t>03 - SQL Layer (Time: 4 min)</w:t>
      </w:r>
    </w:p>
    <w:p>
      <w:r>
        <w:t>04 - Storage Engine Layer (Time: 2 min)</w:t>
      </w:r>
    </w:p>
    <w:p>
      <w:r>
        <w:t>05 - Conclusions (Time: 0 min)</w:t>
      </w:r>
    </w:p>
    <w:p>
      <w:pPr>
        <w:pStyle w:val="Heading3"/>
      </w:pPr>
      <w:r>
        <w:t>Section 02 - Spotting Query Problems (Index: 2)</w:t>
      </w:r>
    </w:p>
    <w:p>
      <w:r>
        <w:t>06 - Example Databases (Time: 1 min)</w:t>
      </w:r>
    </w:p>
    <w:p>
      <w:r>
        <w:t>Resource: Example Databases</w:t>
      </w:r>
    </w:p>
    <w:p>
      <w:r>
        <w:t>Resource: world.sql.zip</w:t>
      </w:r>
    </w:p>
    <w:p>
      <w:r>
        <w:t>Resource: sakila-db.zip</w:t>
      </w:r>
    </w:p>
    <w:p>
      <w:r>
        <w:t>07 - Making use of Performance Schema (Time: 4 min)</w:t>
      </w:r>
    </w:p>
    <w:p>
      <w:r>
        <w:t>Resource: perf_schema.sql</w:t>
      </w:r>
    </w:p>
    <w:p>
      <w:r>
        <w:t>08 - Top 10 Time-Consuming Queries (Time: 4 min)</w:t>
      </w:r>
    </w:p>
    <w:p>
      <w:r>
        <w:t>Resource: top_10_time_consuming_queries.sql</w:t>
      </w:r>
    </w:p>
    <w:p>
      <w:r>
        <w:t>09 - Why Are Queries Slow? (Time: 1 min)</w:t>
      </w:r>
    </w:p>
    <w:p>
      <w:r>
        <w:t>10 - Finding Candidate Queries for Optimization (Time: 3 min)</w:t>
      </w:r>
    </w:p>
    <w:p>
      <w:r>
        <w:t>Resource: cand_query_optimization.sql</w:t>
      </w:r>
    </w:p>
    <w:p>
      <w:r>
        <w:t>11 - Table I/O and File I/O for Selects (Time: 2 min)</w:t>
      </w:r>
    </w:p>
    <w:p>
      <w:r>
        <w:t>Resource: IO_Selects.sql</w:t>
      </w:r>
    </w:p>
    <w:p>
      <w:r>
        <w:t>12 - Table I/O and File I/O for Updates and Deletes (Time: 4 min)</w:t>
      </w:r>
    </w:p>
    <w:p>
      <w:r>
        <w:t>Resource: IO_Updates.sql</w:t>
      </w:r>
    </w:p>
    <w:p>
      <w:r>
        <w:t>13 - The Error Summary Tables (Time: 2 min)</w:t>
      </w:r>
    </w:p>
    <w:p>
      <w:r>
        <w:t>Resource: error_summary.sql</w:t>
      </w:r>
    </w:p>
    <w:p>
      <w:r>
        <w:t>14 - Conclusions (Time: 1 min)</w:t>
      </w:r>
    </w:p>
    <w:p>
      <w:pPr>
        <w:pStyle w:val="Heading3"/>
      </w:pPr>
      <w:r>
        <w:t>Section 03 - Analyzing Queries (Index: 3)</w:t>
      </w:r>
    </w:p>
    <w:p>
      <w:r>
        <w:t>15 - How does the Optimiser work? (Time: 2 min)</w:t>
      </w:r>
    </w:p>
    <w:p>
      <w:r>
        <w:t>16 - EXPLAIN basics (Time: 2 min)</w:t>
      </w:r>
    </w:p>
    <w:p>
      <w:r>
        <w:t>17 - Example 1: Single Table, Table Scan (Time: 3 min)</w:t>
      </w:r>
    </w:p>
    <w:p>
      <w:r>
        <w:t>18 - EXPLAIN ANALYZE (Time: 1 min)</w:t>
      </w:r>
    </w:p>
    <w:p>
      <w:r>
        <w:t>19 - Example 2: Single Table, Index Access (Time: 1 min)</w:t>
      </w:r>
    </w:p>
    <w:p>
      <w:r>
        <w:t>20 - Example 3: Multicolumn Index (Time: 1 min)</w:t>
      </w:r>
    </w:p>
    <w:p>
      <w:r>
        <w:t>21 - Example 4: Two Tables With Subquery And Sorting (Time: 2 min)</w:t>
      </w:r>
    </w:p>
    <w:p>
      <w:r>
        <w:t>22 - Spotting jumps in runtime (Time: 5 min)</w:t>
      </w:r>
    </w:p>
    <w:p>
      <w:r>
        <w:t>23 - Hot and cold cache behaviour (Time: 1 min)</w:t>
      </w:r>
    </w:p>
    <w:p>
      <w:r>
        <w:t>24 - Conclusions (Time: 1 min)</w:t>
      </w:r>
    </w:p>
    <w:p>
      <w:pPr>
        <w:pStyle w:val="Heading3"/>
      </w:pPr>
      <w:r>
        <w:t>Section 04 - The Clustered Index and Choosing the Primary Key (Index: 4)</w:t>
      </w:r>
    </w:p>
    <w:p>
      <w:r>
        <w:t>25 - Section Overview (Time: 1 min)</w:t>
      </w:r>
    </w:p>
    <w:p>
      <w:r>
        <w:t>26 - The Clustered Indexes (Time: 1 min)</w:t>
      </w:r>
    </w:p>
    <w:p>
      <w:r>
        <w:t>27 - Choosing a Good Primary Key (Time: 4 min)</w:t>
      </w:r>
    </w:p>
    <w:p>
      <w:r>
        <w:t>28 - Use Case: Inserting rows in primary key order with InnoDB (Time: 5 min)</w:t>
      </w:r>
    </w:p>
    <w:p>
      <w:r>
        <w:t>Resource: choosing_primary_key.sql</w:t>
      </w:r>
    </w:p>
    <w:p>
      <w:r>
        <w:t>Resource: choosing_primary_key.py</w:t>
      </w:r>
    </w:p>
    <w:p>
      <w:r>
        <w:t>29 - Optimal Primary Key in Practice (Time: 2 min)</w:t>
      </w:r>
    </w:p>
    <w:p>
      <w:pPr>
        <w:pStyle w:val="Heading3"/>
      </w:pPr>
      <w:r>
        <w:t>Section 05 - Indexing for Performance (Index: 5)</w:t>
      </w:r>
    </w:p>
    <w:p>
      <w:r>
        <w:t>30 - Introduction (Time: 5 min)</w:t>
      </w:r>
    </w:p>
    <w:p>
      <w:r>
        <w:t>31 - Why add a Secondary Index? (Time: 4 min)</w:t>
      </w:r>
    </w:p>
    <w:p>
      <w:r>
        <w:t>Resource: secondary_indexes.sql</w:t>
      </w:r>
    </w:p>
    <w:p>
      <w:r>
        <w:t>32 - When should you Add or Remove Indexes? (Time: 2 min)</w:t>
      </w:r>
    </w:p>
    <w:p>
      <w:r>
        <w:t>33 - Why Index Statistics are Important? (Time: 2 min)</w:t>
      </w:r>
    </w:p>
    <w:p>
      <w:r>
        <w:t>34 - How to help MySQL make better decisions? (Time: 4 min)</w:t>
      </w:r>
    </w:p>
    <w:p>
      <w:r>
        <w:t>35 - Covering Indexes (Time: 4 min)</w:t>
      </w:r>
    </w:p>
    <w:p>
      <w:r>
        <w:t>Resource: covering_indexes.sql</w:t>
      </w:r>
    </w:p>
    <w:p>
      <w:pPr>
        <w:pStyle w:val="Heading3"/>
      </w:pPr>
      <w:r>
        <w:t>Section 06 - MySQL Composite Index (Index: 6)</w:t>
      </w:r>
    </w:p>
    <w:p>
      <w:r>
        <w:t>36 - Motivation (Time: 2 min)</w:t>
      </w:r>
    </w:p>
    <w:p>
      <w:r>
        <w:t>37 - Columns Order (Time: 2 min)</w:t>
      </w:r>
    </w:p>
    <w:p>
      <w:r>
        <w:t>38 - Composite Index Hands-on (Time: 5 min)</w:t>
      </w:r>
    </w:p>
    <w:p>
      <w:r>
        <w:t>Resource: composite_indexes.sql</w:t>
      </w:r>
    </w:p>
    <w:p>
      <w:r>
        <w:t>Resource: composite_indexes.py</w:t>
      </w:r>
    </w:p>
    <w:p>
      <w:r>
        <w:t>39 - Using Redundant Indexes (Time: 5 min)</w:t>
      </w:r>
    </w:p>
    <w:p>
      <w:r>
        <w:t>40 - Composite Indexes Extra Remarks (Time: 2 min)</w:t>
      </w:r>
    </w:p>
    <w:p>
      <w:r>
        <w:t>41 - Conclusions (Time: 0 min)</w:t>
      </w:r>
    </w:p>
    <w:p>
      <w:pPr>
        <w:pStyle w:val="Heading3"/>
      </w:pPr>
      <w:r>
        <w:t>Section 07 - MySQL Configuration (Index: 7)</w:t>
      </w:r>
    </w:p>
    <w:p>
      <w:r>
        <w:t>42 - Configuration Best Practices (Time: 5 min)</w:t>
      </w:r>
    </w:p>
    <w:p>
      <w:r>
        <w:t>43 - InnoDB Overview (Time: 3 min)</w:t>
      </w:r>
    </w:p>
    <w:p>
      <w:r>
        <w:t>44 - Adjusting the Buffer Pool Size (Time: 4 min)</w:t>
      </w:r>
    </w:p>
    <w:p>
      <w:r>
        <w:t>Resource: buffer_pool_size.sql</w:t>
      </w:r>
    </w:p>
    <w:p>
      <w:r>
        <w:t>45 - Adding more Buffer Pool Instances (Time: 2 min)</w:t>
      </w:r>
    </w:p>
    <w:p>
      <w:r>
        <w:t>46 - Why Dumping the Buffer Pool? (Time: 1 min)</w:t>
      </w:r>
    </w:p>
    <w:p>
      <w:r>
        <w:t>47 - Tuning Flushing Pages Process (Time: 3 min)</w:t>
      </w:r>
    </w:p>
    <w:p>
      <w:r>
        <w:t>Resource: io_capacity_flushing_pages.sql</w:t>
      </w:r>
    </w:p>
    <w:p>
      <w:r>
        <w:t>48 - Tuning Redo Log Buffer (Time: 2 min)</w:t>
      </w:r>
    </w:p>
    <w:p>
      <w:r>
        <w:t>49 - Tuning Redo Log Files (Time: 3 min)</w:t>
      </w:r>
    </w:p>
    <w:p>
      <w:r>
        <w:t>Resource: redo_logs_configurations.sql</w:t>
      </w:r>
    </w:p>
    <w:p>
      <w:r>
        <w:t>50 - Parallel Query Execution (Time: 1 min)</w:t>
      </w:r>
    </w:p>
    <w:p>
      <w:r>
        <w:t>Resource: parallel_query_execution.sql</w:t>
      </w:r>
    </w:p>
    <w:p>
      <w:r>
        <w:t>51 - Adjusting the Query Buffers (Time: 2 min)</w:t>
      </w:r>
    </w:p>
    <w:p>
      <w:r>
        <w:t>52 - Conclusions (Time: 1 min)</w:t>
      </w:r>
    </w:p>
    <w:p>
      <w:pPr>
        <w:pStyle w:val="Heading3"/>
      </w:pPr>
      <w:r>
        <w:t>Section 08 - MySQL Transactions and Locks (Index: 8)</w:t>
      </w:r>
    </w:p>
    <w:p>
      <w:r>
        <w:t>53 - Impact of Transactions (Time: 1 min)</w:t>
      </w:r>
    </w:p>
    <w:p>
      <w:r>
        <w:t>54 - Managing Locks (Time: 4 min)</w:t>
      </w:r>
    </w:p>
    <w:p>
      <w:r>
        <w:t>55 - Purpose of Undo Logs (Time: 2 min)</w:t>
      </w:r>
    </w:p>
    <w:p>
      <w:r>
        <w:t>56 - Reduce Locking - Transaction size and age (Time: 2 min)</w:t>
      </w:r>
    </w:p>
    <w:p>
      <w:r>
        <w:t>57 - Reduce Locking - Indexes (Time: 2 min)</w:t>
      </w:r>
    </w:p>
    <w:p>
      <w:r>
        <w:t>58 - Reduce Locking - Transaction Isolation Levels (Time: 4 min)</w:t>
      </w:r>
    </w:p>
    <w:p>
      <w:r>
        <w:t>59 - Monitoring Transactions (Time: 2 min)</w:t>
      </w:r>
    </w:p>
    <w:p>
      <w:r>
        <w:t>60 - Monitoring Locks (Time: 1 min)</w:t>
      </w:r>
    </w:p>
    <w:p>
      <w:r>
        <w:t>61 - Conclusions (Time: 1 min)</w:t>
      </w:r>
    </w:p>
    <w:p>
      <w:pPr>
        <w:pStyle w:val="Heading3"/>
      </w:pPr>
      <w:r>
        <w:t>Section 09 - Fundamental Concepts for Scaling MySQL (Index: 9)</w:t>
      </w:r>
    </w:p>
    <w:p>
      <w:r>
        <w:t>62 - Scaling MySQL Intro (Time: 1 min)</w:t>
      </w:r>
    </w:p>
    <w:p>
      <w:r>
        <w:t>63 - Read Versus Write Loads (Time: 2 min)</w:t>
      </w:r>
    </w:p>
    <w:p>
      <w:r>
        <w:t>64 - Replication - Scaling Reads with Read Pools (Time: 4 min)</w:t>
      </w:r>
    </w:p>
    <w:p>
      <w:r>
        <w:t>65 - Replication - Service Discovery for Read Pools (Time: 2 min)</w:t>
      </w:r>
    </w:p>
    <w:p>
      <w:r>
        <w:t>66 - Queuing (Time: 3 min)</w:t>
      </w:r>
    </w:p>
    <w:p>
      <w:r>
        <w:t>67 - Sharding Introduction (Time: 3 min)</w:t>
      </w:r>
    </w:p>
    <w:p>
      <w:r>
        <w:t>68 - Sharding Concerns (Time: 4 min)</w:t>
      </w:r>
    </w:p>
    <w:p>
      <w:r>
        <w:t>69 - How to Partition Data in MySQL (Time: 3 min)</w:t>
      </w:r>
    </w:p>
    <w:p>
      <w:r>
        <w:t>70 - Multiple Partitioning Keys (Time: 2 min)</w:t>
      </w:r>
    </w:p>
    <w:p>
      <w:r>
        <w:t>71 - Querying Across Shards (Time: 1 min)</w:t>
      </w:r>
    </w:p>
    <w:p>
      <w:pPr>
        <w:pStyle w:val="Heading3"/>
      </w:pPr>
      <w:r>
        <w:t>Section 10 - Bonus Section (Index: 10)</w:t>
      </w:r>
    </w:p>
    <w:p>
      <w:r>
        <w:t>72 - Bonus Learning Material (Time: 0 min)</w:t>
      </w:r>
    </w:p>
    <w:p>
      <w:r>
        <w:br w:type="page"/>
      </w:r>
    </w:p>
    <w:p>
      <w:pPr>
        <w:pStyle w:val="Heading2"/>
      </w:pPr>
      <w:r>
        <w:t>Course ID: 5684142 - Complete Algorithmic Trading Course with Python, ChatGPT, ML</w:t>
      </w:r>
    </w:p>
    <w:p>
      <w:pPr>
        <w:pStyle w:val="Heading3"/>
      </w:pPr>
      <w:r>
        <w:t>Section 01 - IMPORTANT NOTE (DO NOT SKIP) (Index: 1)</w:t>
      </w:r>
    </w:p>
    <w:p>
      <w:r>
        <w:t>01 - How to navigate the course during revamp? (Time: 4 min)</w:t>
      </w:r>
    </w:p>
    <w:p>
      <w:pPr>
        <w:pStyle w:val="Heading3"/>
      </w:pPr>
      <w:r>
        <w:t>Section 02 - Day 1 - Course introduction lecture (DO NOT SKIP) (Index: 2)</w:t>
      </w:r>
    </w:p>
    <w:p>
      <w:r>
        <w:t>02 - Course introduction (Time: 11 min)</w:t>
      </w:r>
    </w:p>
    <w:p>
      <w:r>
        <w:t>Resource: Day_1_Slides.pdf</w:t>
      </w:r>
    </w:p>
    <w:p>
      <w:pPr>
        <w:pStyle w:val="Heading3"/>
      </w:pPr>
      <w:r>
        <w:t>Section 03 - Day 2 - Python Essentials lecture and quiz (2025 version) (Index: 3)</w:t>
      </w:r>
    </w:p>
    <w:p>
      <w:r>
        <w:t>03 - Stocks, candlesticks, introduction to QuantConnect and Python Tutor (Time: 16 min)</w:t>
      </w:r>
    </w:p>
    <w:p>
      <w:r>
        <w:t>Resource: Day_2_Example_1.txt</w:t>
      </w:r>
    </w:p>
    <w:p>
      <w:r>
        <w:t>Resource: Day_2_Example_2.txt</w:t>
      </w:r>
    </w:p>
    <w:p>
      <w:r>
        <w:t>Resource: Day_2_Slides.pdf</w:t>
      </w:r>
    </w:p>
    <w:p>
      <w:pPr>
        <w:pStyle w:val="Heading3"/>
      </w:pPr>
      <w:r>
        <w:t>Section 04 - Day 3 - Python Essentials lecture and quiz (2025 version) (Index: 4)</w:t>
      </w:r>
    </w:p>
    <w:p>
      <w:r>
        <w:t>04 - Basic object types and variables (Time: 15 min)</w:t>
      </w:r>
    </w:p>
    <w:p>
      <w:r>
        <w:t>Resource: Day_3_Slides.pdf</w:t>
      </w:r>
    </w:p>
    <w:p>
      <w:pPr>
        <w:pStyle w:val="Heading3"/>
      </w:pPr>
      <w:r>
        <w:t>Section 05 - Day 4 - Python Essentials lecture and quiz (2025 version) (Index: 5)</w:t>
      </w:r>
    </w:p>
    <w:p>
      <w:r>
        <w:t>05 - print(), methods and functions, how to manipulate strings (Time: 20 min)</w:t>
      </w:r>
    </w:p>
    <w:p>
      <w:r>
        <w:t>Resource: Day_4_Example_1.txt</w:t>
      </w:r>
    </w:p>
    <w:p>
      <w:r>
        <w:t>Resource: Day_4_Example_2.txt</w:t>
      </w:r>
    </w:p>
    <w:p>
      <w:r>
        <w:t>Resource: Day_4_Example_3.txt</w:t>
      </w:r>
    </w:p>
    <w:p>
      <w:r>
        <w:t>Resource: Day_4_Example_4.txt</w:t>
      </w:r>
    </w:p>
    <w:p>
      <w:r>
        <w:t>Resource: Day_4_Example_5.txt</w:t>
      </w:r>
    </w:p>
    <w:p>
      <w:r>
        <w:t>Resource: Day_4_Slides.pdf</w:t>
      </w:r>
    </w:p>
    <w:p>
      <w:pPr>
        <w:pStyle w:val="Heading3"/>
      </w:pPr>
      <w:r>
        <w:t>Section 06 - Day 5 - Python Essentials lecture and quiz (2025 version) (Index: 6)</w:t>
      </w:r>
    </w:p>
    <w:p>
      <w:r>
        <w:t>06 - Iterable objects, indexing and slicing (Time: 21 min)</w:t>
      </w:r>
    </w:p>
    <w:p>
      <w:r>
        <w:t>Resource: Day_5_Example_1.txt</w:t>
      </w:r>
    </w:p>
    <w:p>
      <w:r>
        <w:t>Resource: Day_5_Example_2.txt</w:t>
      </w:r>
    </w:p>
    <w:p>
      <w:r>
        <w:t>Resource: Day_5_Example_3.txt</w:t>
      </w:r>
    </w:p>
    <w:p>
      <w:r>
        <w:t>Resource: Day_5_Example_4.txt</w:t>
      </w:r>
    </w:p>
    <w:p>
      <w:r>
        <w:t>Resource: Day_5_Example_6.txt</w:t>
      </w:r>
    </w:p>
    <w:p>
      <w:r>
        <w:t>Resource: Day_5_Example_7.txt</w:t>
      </w:r>
    </w:p>
    <w:p>
      <w:r>
        <w:t>Resource: Day_5_Example_8.txt</w:t>
      </w:r>
    </w:p>
    <w:p>
      <w:r>
        <w:t>Resource: Day_5_Slides.pdf</w:t>
      </w:r>
    </w:p>
    <w:p>
      <w:pPr>
        <w:pStyle w:val="Heading3"/>
      </w:pPr>
      <w:r>
        <w:t>Section 07 - Day 6 - Homework for Day 1 to Day 5 (2025 version) (Index: 7)</w:t>
      </w:r>
    </w:p>
    <w:p>
      <w:pPr>
        <w:pStyle w:val="Heading3"/>
      </w:pPr>
      <w:r>
        <w:t>Section 08 - Day 7 - Python Essentials lecture and quiz (2025 version) (Index: 8)</w:t>
      </w:r>
    </w:p>
    <w:p>
      <w:r>
        <w:t>07 - Math operators, functions used on integers and floats, operator precedence (Time: 15 min)</w:t>
      </w:r>
    </w:p>
    <w:p>
      <w:r>
        <w:t>Resource: Day_7_Example_1.txt</w:t>
      </w:r>
    </w:p>
    <w:p>
      <w:r>
        <w:t>Resource: Day_7_Example_2.txt</w:t>
      </w:r>
    </w:p>
    <w:p>
      <w:r>
        <w:t>Resource: Day_7_Example_3.txt</w:t>
      </w:r>
    </w:p>
    <w:p>
      <w:r>
        <w:t>Resource: Day_7_Example_4.txt</w:t>
      </w:r>
    </w:p>
    <w:p>
      <w:r>
        <w:t>Resource: Day_7_Example_5.txt</w:t>
      </w:r>
    </w:p>
    <w:p>
      <w:r>
        <w:t>Resource: Day_7_Example_6.txt</w:t>
      </w:r>
    </w:p>
    <w:p>
      <w:r>
        <w:t>Resource: Day_7_Slides.pdf</w:t>
      </w:r>
    </w:p>
    <w:p>
      <w:pPr>
        <w:pStyle w:val="Heading3"/>
      </w:pPr>
      <w:r>
        <w:t>Section 09 - Day 8 - Python Essentials lecture and quiz (2025 version) (Index: 9)</w:t>
      </w:r>
    </w:p>
    <w:p>
      <w:r>
        <w:t>08 - Conditional statements, comparison operators, or logical operator (Time: 20 min)</w:t>
      </w:r>
    </w:p>
    <w:p>
      <w:r>
        <w:t>Resource: Day_8_Example_1.txt</w:t>
      </w:r>
    </w:p>
    <w:p>
      <w:r>
        <w:t>Resource: Day_8_Example_2.txt</w:t>
      </w:r>
    </w:p>
    <w:p>
      <w:r>
        <w:t>Resource: Day_8_Example_3.txt</w:t>
      </w:r>
    </w:p>
    <w:p>
      <w:r>
        <w:t>Resource: Day_8_Example_4.txt</w:t>
      </w:r>
    </w:p>
    <w:p>
      <w:r>
        <w:t>Resource: Day_8_Example_5.txt</w:t>
      </w:r>
    </w:p>
    <w:p>
      <w:r>
        <w:t>Resource: Day_8_Example_6.txt</w:t>
      </w:r>
    </w:p>
    <w:p>
      <w:r>
        <w:t>Resource: Day_8_Example_7.txt</w:t>
      </w:r>
    </w:p>
    <w:p>
      <w:r>
        <w:t>Resource: Day_8_Example_8.txt</w:t>
      </w:r>
    </w:p>
    <w:p>
      <w:r>
        <w:t>Resource: Day_8_Example_9.txt</w:t>
      </w:r>
    </w:p>
    <w:p>
      <w:r>
        <w:t>Resource: Day_8_Example_10.txt</w:t>
      </w:r>
    </w:p>
    <w:p>
      <w:r>
        <w:t>Resource: Day_8_Slides.pdf</w:t>
      </w:r>
    </w:p>
    <w:p>
      <w:pPr>
        <w:pStyle w:val="Heading3"/>
      </w:pPr>
      <w:r>
        <w:t>Section 10 - Day 9 - Homework for Day 7 and Day 8 (Index: 10)</w:t>
      </w:r>
    </w:p>
    <w:p>
      <w:pPr>
        <w:pStyle w:val="Heading3"/>
      </w:pPr>
      <w:r>
        <w:t>Section 11 - Day 10 - Python Essentials lecture and quiz (2025 version) (Index: 11)</w:t>
      </w:r>
    </w:p>
    <w:p>
      <w:r>
        <w:t>09 - Code comments and empty lines, how to work with lists, ChatGPT for slicing lists (Time: 19 min)</w:t>
      </w:r>
    </w:p>
    <w:p>
      <w:r>
        <w:t>Resource: Day_10_Example_1.txt</w:t>
      </w:r>
    </w:p>
    <w:p>
      <w:r>
        <w:t>Resource: Day_10_Example_2.txt</w:t>
      </w:r>
    </w:p>
    <w:p>
      <w:r>
        <w:t>Resource: Day_10_Example_3.txt</w:t>
      </w:r>
    </w:p>
    <w:p>
      <w:r>
        <w:t>Resource: Day_10_Example_4.txt</w:t>
      </w:r>
    </w:p>
    <w:p>
      <w:r>
        <w:t>Resource: Day_10_Example_5.txt</w:t>
      </w:r>
    </w:p>
    <w:p>
      <w:r>
        <w:t>Resource: Day_10_Example_6.txt</w:t>
      </w:r>
    </w:p>
    <w:p>
      <w:r>
        <w:t>Resource: Day_10_Example_7.txt</w:t>
      </w:r>
    </w:p>
    <w:p>
      <w:r>
        <w:t>Resource: Day_10_Example_8.txt</w:t>
      </w:r>
    </w:p>
    <w:p>
      <w:r>
        <w:t>Resource: Day_10_Example_9.txt</w:t>
      </w:r>
    </w:p>
    <w:p>
      <w:r>
        <w:t>Resource: Day_10_Example_10.txt</w:t>
      </w:r>
    </w:p>
    <w:p>
      <w:r>
        <w:t>Resource: Day_10_Example_11.txt</w:t>
      </w:r>
    </w:p>
    <w:p>
      <w:r>
        <w:t>Resource: Day_10_Slides.pdf</w:t>
      </w:r>
    </w:p>
    <w:p>
      <w:pPr>
        <w:pStyle w:val="Heading3"/>
      </w:pPr>
      <w:r>
        <w:t>Section 12 - Day 11 - Python Essentials lecture and quiz (2025 version) (Index: 12)</w:t>
      </w:r>
    </w:p>
    <w:p>
      <w:r>
        <w:t>10 - for loops on lists (Time: 20 min)</w:t>
      </w:r>
    </w:p>
    <w:p>
      <w:r>
        <w:t>Resource: Day_11_Example_1.txt</w:t>
      </w:r>
    </w:p>
    <w:p>
      <w:r>
        <w:t>Resource: Day_11_Example_2.txt</w:t>
      </w:r>
    </w:p>
    <w:p>
      <w:r>
        <w:t>Resource: Day_11_Example_3.txt</w:t>
      </w:r>
    </w:p>
    <w:p>
      <w:r>
        <w:t>Resource: Day_11_Example_4.txt</w:t>
      </w:r>
    </w:p>
    <w:p>
      <w:r>
        <w:t>Resource: Day_11_Example_5.txt</w:t>
      </w:r>
    </w:p>
    <w:p>
      <w:r>
        <w:t>Resource: Day_11_Example_6.txt</w:t>
      </w:r>
    </w:p>
    <w:p>
      <w:r>
        <w:t>Resource: Day_11_Example_7.txt</w:t>
      </w:r>
    </w:p>
    <w:p>
      <w:r>
        <w:t>Resource: Day_11_Example_8.txt</w:t>
      </w:r>
    </w:p>
    <w:p>
      <w:r>
        <w:t>Resource: Day_11_Slides.pdf</w:t>
      </w:r>
    </w:p>
    <w:p>
      <w:pPr>
        <w:pStyle w:val="Heading3"/>
      </w:pPr>
      <w:r>
        <w:t>Section 13 - Day 12 - Homework for Day 10 and Day 11 (2025 version) (Index: 13)</w:t>
      </w:r>
    </w:p>
    <w:p>
      <w:pPr>
        <w:pStyle w:val="Heading3"/>
      </w:pPr>
      <w:r>
        <w:t>Section 14 - Day 13 - Python Essentials lecture and quiz (2025 version) (Index: 14)</w:t>
      </w:r>
    </w:p>
    <w:p>
      <w:r>
        <w:t>11 - How to work with dictionaries, ChatGPT for sorting dictionaries (Time: 20 min)</w:t>
      </w:r>
    </w:p>
    <w:p>
      <w:r>
        <w:t>Resource: Day_13_Example_1.txt</w:t>
      </w:r>
    </w:p>
    <w:p>
      <w:r>
        <w:t>Resource: Day_13_Example_2.txt</w:t>
      </w:r>
    </w:p>
    <w:p>
      <w:r>
        <w:t>Resource: Day_13_Example_3.txt</w:t>
      </w:r>
    </w:p>
    <w:p>
      <w:r>
        <w:t>Resource: Day_13_Example_4.txt</w:t>
      </w:r>
    </w:p>
    <w:p>
      <w:r>
        <w:t>Resource: Day_13_Example_5.txt</w:t>
      </w:r>
    </w:p>
    <w:p>
      <w:r>
        <w:t>Resource: Day_13_Example_6.txt</w:t>
      </w:r>
    </w:p>
    <w:p>
      <w:r>
        <w:t>Resource: Day_13_Example_7.txt</w:t>
      </w:r>
    </w:p>
    <w:p>
      <w:r>
        <w:t>Resource: Day_13_Example_8.txt</w:t>
      </w:r>
    </w:p>
    <w:p>
      <w:r>
        <w:t>Resource: Day_13_Example_9.txt</w:t>
      </w:r>
    </w:p>
    <w:p>
      <w:r>
        <w:t>Resource: Day_13_Slides.pdf</w:t>
      </w:r>
    </w:p>
    <w:p>
      <w:pPr>
        <w:pStyle w:val="Heading3"/>
      </w:pPr>
      <w:r>
        <w:t>Section 15 - Day 14 - Homework for Day 13 (2025 version) (Index: 15)</w:t>
      </w:r>
    </w:p>
    <w:p>
      <w:pPr>
        <w:pStyle w:val="Heading3"/>
      </w:pPr>
      <w:r>
        <w:t>Section 16 - Day 15 - Python Essentials lecture and quiz (2025 version) (Index: 16)</w:t>
      </w:r>
    </w:p>
    <w:p>
      <w:r>
        <w:t>12 - What are functions and how to create them (Time: 13 min)</w:t>
      </w:r>
    </w:p>
    <w:p>
      <w:r>
        <w:t>Resource: Day_15_Example_1.txt</w:t>
      </w:r>
    </w:p>
    <w:p>
      <w:r>
        <w:t>Resource: Day_15_Example_2.txt</w:t>
      </w:r>
    </w:p>
    <w:p>
      <w:r>
        <w:t>Resource: Day_15_Example_3.txt</w:t>
      </w:r>
    </w:p>
    <w:p>
      <w:r>
        <w:t>Resource: Day_15_Example_4.txt</w:t>
      </w:r>
    </w:p>
    <w:p>
      <w:r>
        <w:t>Resource: Day_15_Example_5.txt</w:t>
      </w:r>
    </w:p>
    <w:p>
      <w:r>
        <w:t>Resource: Day_15_Example_6.txt</w:t>
      </w:r>
    </w:p>
    <w:p>
      <w:r>
        <w:t>Resource: Day_15_Slides.pdf</w:t>
      </w:r>
    </w:p>
    <w:p>
      <w:pPr>
        <w:pStyle w:val="Heading3"/>
      </w:pPr>
      <w:r>
        <w:t>Section 17 - Day 16 - Python Essentials lecture and quiz (2025 version) (Index: 17)</w:t>
      </w:r>
    </w:p>
    <w:p>
      <w:r>
        <w:t>13 - What is an object and how to create objects (Time: 13 min)</w:t>
      </w:r>
    </w:p>
    <w:p>
      <w:r>
        <w:t>Resource: Day_16_Example_1.txt</w:t>
      </w:r>
    </w:p>
    <w:p>
      <w:r>
        <w:t>Resource: Day_16_Example_2.txt</w:t>
      </w:r>
    </w:p>
    <w:p>
      <w:r>
        <w:t>Resource: Day_16_Example_3.txt</w:t>
      </w:r>
    </w:p>
    <w:p>
      <w:r>
        <w:t>Resource: Day_16_Example_4.txt</w:t>
      </w:r>
    </w:p>
    <w:p>
      <w:r>
        <w:t>Resource: Day_16_Example_5.txt</w:t>
      </w:r>
    </w:p>
    <w:p>
      <w:r>
        <w:t>Resource: Day_16_Example_6.txt</w:t>
      </w:r>
    </w:p>
    <w:p>
      <w:r>
        <w:t>Resource: Day_16_Example_7.txt</w:t>
      </w:r>
    </w:p>
    <w:p>
      <w:r>
        <w:t>Resource: Day_16_Slides.pdf</w:t>
      </w:r>
    </w:p>
    <w:p>
      <w:pPr>
        <w:pStyle w:val="Heading3"/>
      </w:pPr>
      <w:r>
        <w:t>Section 18 - Day 17 - Homework for Day 15 and Day 16 (2025 version) (Index: 18)</w:t>
      </w:r>
    </w:p>
    <w:p>
      <w:pPr>
        <w:pStyle w:val="Heading3"/>
      </w:pPr>
      <w:r>
        <w:t>Section 19 - Day 18 - Python Essentials lecture and quiz (2025 version) (Index: 19)</w:t>
      </w:r>
    </w:p>
    <w:p>
      <w:r>
        <w:t>14 - Tuples, QuantConnect Research Notebook and statistics library (Time: 9 min)</w:t>
      </w:r>
    </w:p>
    <w:p>
      <w:r>
        <w:t>Resource: Day_18_Example_1.txt</w:t>
      </w:r>
    </w:p>
    <w:p>
      <w:r>
        <w:t>Resource: Day_18_Example_2.txt</w:t>
      </w:r>
    </w:p>
    <w:p>
      <w:r>
        <w:t>Resource: Day_18_Example_3.txt</w:t>
      </w:r>
    </w:p>
    <w:p>
      <w:r>
        <w:t>Resource: Day_18_Example_4.txt</w:t>
      </w:r>
    </w:p>
    <w:p>
      <w:r>
        <w:t>Resource: Day_18_Example_5.txt</w:t>
      </w:r>
    </w:p>
    <w:p>
      <w:r>
        <w:t>Resource: Day_18_Slides.pdf</w:t>
      </w:r>
    </w:p>
    <w:p>
      <w:pPr>
        <w:pStyle w:val="Heading3"/>
      </w:pPr>
      <w:r>
        <w:t>Section 20 - Day 19 - Python Essentials lecture and quiz (2025 version) (Index: 20)</w:t>
      </w:r>
    </w:p>
    <w:p>
      <w:r>
        <w:t>15 - datetime library (Time: 12 min)</w:t>
      </w:r>
    </w:p>
    <w:p>
      <w:r>
        <w:t>Resource: Day_19_Example_1.txt</w:t>
      </w:r>
    </w:p>
    <w:p>
      <w:r>
        <w:t>Resource: Day_19_Example_2.txt</w:t>
      </w:r>
    </w:p>
    <w:p>
      <w:r>
        <w:t>Resource: Day_19_Example_3.txt</w:t>
      </w:r>
    </w:p>
    <w:p>
      <w:r>
        <w:t>Resource: Day_19_Example_4.txt</w:t>
      </w:r>
    </w:p>
    <w:p>
      <w:r>
        <w:t>Resource: Day_19_Example_5.txt</w:t>
      </w:r>
    </w:p>
    <w:p>
      <w:r>
        <w:t>Resource: Day_19_Slides.pdf</w:t>
      </w:r>
    </w:p>
    <w:p>
      <w:pPr>
        <w:pStyle w:val="Heading3"/>
      </w:pPr>
      <w:r>
        <w:t>Section 21 - Day 20 - Python Essentials lecture and quiz (2025 version) (Index: 21)</w:t>
      </w:r>
    </w:p>
    <w:p>
      <w:r>
        <w:t>16 - pandas library and QuantConnect's historical data (Part 1) (Time: 20 min)</w:t>
      </w:r>
    </w:p>
    <w:p>
      <w:r>
        <w:t>Resource: Day_20_Example_1.txt</w:t>
      </w:r>
    </w:p>
    <w:p>
      <w:r>
        <w:t>Resource: Day_20_Example_2.txt</w:t>
      </w:r>
    </w:p>
    <w:p>
      <w:r>
        <w:t>Resource: Day_20_Example_3.txt</w:t>
      </w:r>
    </w:p>
    <w:p>
      <w:r>
        <w:t>Resource: Day_20_Example_4.txt</w:t>
      </w:r>
    </w:p>
    <w:p>
      <w:r>
        <w:t>Resource: Day_20_Example_5.txt</w:t>
      </w:r>
    </w:p>
    <w:p>
      <w:r>
        <w:t>Resource: Day_20_Example_6.txt</w:t>
      </w:r>
    </w:p>
    <w:p>
      <w:r>
        <w:t>Resource: Day_20_Example_7.txt</w:t>
      </w:r>
    </w:p>
    <w:p>
      <w:r>
        <w:t>Resource: Day_20_Example_8.txt</w:t>
      </w:r>
    </w:p>
    <w:p>
      <w:r>
        <w:t>Resource: Day_20_Example_9.txt</w:t>
      </w:r>
    </w:p>
    <w:p>
      <w:r>
        <w:t>Resource: Day_20_Slides.pdf</w:t>
      </w:r>
    </w:p>
    <w:p>
      <w:pPr>
        <w:pStyle w:val="Heading3"/>
      </w:pPr>
      <w:r>
        <w:t>Section 22 - Day 21 - Python Essentials lecture and quiz (2025 version) (Index: 22)</w:t>
      </w:r>
    </w:p>
    <w:p>
      <w:r>
        <w:t>17 - QuantConnect's historical data (Part 2) and how to code indicators with ChatGPT (Time: 22 min)</w:t>
      </w:r>
    </w:p>
    <w:p>
      <w:r>
        <w:t>Resource: Day_21_Example_1.txt</w:t>
      </w:r>
    </w:p>
    <w:p>
      <w:r>
        <w:t>Resource: Day_21_Example_2.txt</w:t>
      </w:r>
    </w:p>
    <w:p>
      <w:r>
        <w:t>Resource: Day_21_Example_3.txt</w:t>
      </w:r>
    </w:p>
    <w:p>
      <w:r>
        <w:t>Resource: Day_21_Example_4.txt</w:t>
      </w:r>
    </w:p>
    <w:p>
      <w:r>
        <w:t>Resource: Day_21_Example_5.txt</w:t>
      </w:r>
    </w:p>
    <w:p>
      <w:r>
        <w:t>Resource: Day_21_Example_6.txt</w:t>
      </w:r>
    </w:p>
    <w:p>
      <w:r>
        <w:t>Resource: Day_21_Example_7.txt</w:t>
      </w:r>
    </w:p>
    <w:p>
      <w:r>
        <w:t>Resource: Day_21_Example_8.txt</w:t>
      </w:r>
    </w:p>
    <w:p>
      <w:r>
        <w:t>Resource: Day_21_Slides.pdf</w:t>
      </w:r>
    </w:p>
    <w:p>
      <w:pPr>
        <w:pStyle w:val="Heading3"/>
      </w:pPr>
      <w:r>
        <w:t>Section 23 - Day 22 - Python Essentials lecture and quiz (2025 version) (Index: 23)</w:t>
      </w:r>
    </w:p>
    <w:p>
      <w:r>
        <w:t>18 - What is machine learning and how to create features (Time: 13 min)</w:t>
      </w:r>
    </w:p>
    <w:p>
      <w:r>
        <w:t>Resource: Day_22_Example_1.txt</w:t>
      </w:r>
    </w:p>
    <w:p>
      <w:r>
        <w:t>Resource: Day_22_Slides.pdf</w:t>
      </w:r>
    </w:p>
    <w:p>
      <w:pPr>
        <w:pStyle w:val="Heading3"/>
      </w:pPr>
      <w:r>
        <w:t>Section 24 - Day 23 - Python Essentials lecture and quiz (2025 version) (Index: 24)</w:t>
      </w:r>
    </w:p>
    <w:p>
      <w:r>
        <w:t>19 - Machine Learning: Random Forest and deployment (Time: 17 min)</w:t>
      </w:r>
    </w:p>
    <w:p>
      <w:r>
        <w:t>Resource: Day_23_Example_1.txt</w:t>
      </w:r>
    </w:p>
    <w:p>
      <w:r>
        <w:t>Resource: Day_23_Example_2_Base.txt</w:t>
      </w:r>
    </w:p>
    <w:p>
      <w:r>
        <w:t>Resource: Day_23_Example_2_Final.txt</w:t>
      </w:r>
    </w:p>
    <w:p>
      <w:r>
        <w:t>Resource: Day_23_Slides.pdf</w:t>
      </w:r>
    </w:p>
    <w:p>
      <w:pPr>
        <w:pStyle w:val="Heading3"/>
      </w:pPr>
      <w:r>
        <w:t>Section 25 - Day 24 - Python Essentials lecture and quiz (2025 version) (Index: 25)</w:t>
      </w:r>
    </w:p>
    <w:p>
      <w:r>
        <w:t>20 - Machine Learning: XGBoost and deployment (Time: 22 min)</w:t>
      </w:r>
    </w:p>
    <w:p>
      <w:r>
        <w:t>Resource: Day_24_Example_1.txt</w:t>
      </w:r>
    </w:p>
    <w:p>
      <w:r>
        <w:t>Resource: Day_24_Example_2.txt</w:t>
      </w:r>
    </w:p>
    <w:p>
      <w:r>
        <w:t>Resource: Day_24_Example_3.txt</w:t>
      </w:r>
    </w:p>
    <w:p>
      <w:r>
        <w:t>Resource: Day_24_Example_4.txt</w:t>
      </w:r>
    </w:p>
    <w:p>
      <w:r>
        <w:t>Resource: Day_24_Slides.pdf</w:t>
      </w:r>
    </w:p>
    <w:p>
      <w:pPr>
        <w:pStyle w:val="Heading3"/>
      </w:pPr>
      <w:r>
        <w:t>Section 26 - Day 25 - QuantConnect Essentials lecture and quiz (2025 version) (Index: 26)</w:t>
      </w:r>
    </w:p>
    <w:p>
      <w:r>
        <w:t>21 - Critical knowledge about stocks (Time: 12 min)</w:t>
      </w:r>
    </w:p>
    <w:p>
      <w:r>
        <w:t>Resource: Day_25_Slides.pdf</w:t>
      </w:r>
    </w:p>
    <w:p>
      <w:pPr>
        <w:pStyle w:val="Heading3"/>
      </w:pPr>
      <w:r>
        <w:t>Section 27 - Day 26 - QuantConnect Essentials lecture and quiz (2025 version) (Index: 27)</w:t>
      </w:r>
    </w:p>
    <w:p>
      <w:r>
        <w:t>22 - Introduction to QuantConnect (Time: 14 min)</w:t>
      </w:r>
    </w:p>
    <w:p>
      <w:r>
        <w:t>Resource: Day_26_Example_1.txt</w:t>
      </w:r>
    </w:p>
    <w:p>
      <w:r>
        <w:t>Resource: Day_26_Slides.pdf</w:t>
      </w:r>
    </w:p>
    <w:p>
      <w:pPr>
        <w:pStyle w:val="Heading3"/>
      </w:pPr>
      <w:r>
        <w:t>Section 28 - Day 27 - QuantConnect Essentials lecture and quiz (2025 version) (Index: 28)</w:t>
      </w:r>
    </w:p>
    <w:p>
      <w:r>
        <w:t>23 - Common errors when coding trading bots on QuantConnect (Time: 13 min)</w:t>
      </w:r>
    </w:p>
    <w:p>
      <w:r>
        <w:t>Resource: Day_27_Example_1.txt</w:t>
      </w:r>
    </w:p>
    <w:p>
      <w:r>
        <w:t>Resource: Day_27_Example_2.txt</w:t>
      </w:r>
    </w:p>
    <w:p>
      <w:r>
        <w:t>Resource: Day_27_Example_3.txt</w:t>
      </w:r>
    </w:p>
    <w:p>
      <w:r>
        <w:t>Resource: Day_27_Example_4_BEFORE.txt</w:t>
      </w:r>
    </w:p>
    <w:p>
      <w:r>
        <w:t>Resource: Day_27_Example_4_AFTER.txt</w:t>
      </w:r>
    </w:p>
    <w:p>
      <w:r>
        <w:t>Resource: Day_27_Slides.pdf</w:t>
      </w:r>
    </w:p>
    <w:p>
      <w:pPr>
        <w:pStyle w:val="Heading3"/>
      </w:pPr>
      <w:r>
        <w:t>Section 29 - Day 28 - QuantConnect Essentials lecture and quiz (2025 version) (Index: 29)</w:t>
      </w:r>
    </w:p>
    <w:p>
      <w:r>
        <w:t>24 - initialize method and how to access data during backtesting and live trading (Time: 16 min)</w:t>
      </w:r>
    </w:p>
    <w:p>
      <w:r>
        <w:t>Resource: Day_28_Example_1.txt</w:t>
      </w:r>
    </w:p>
    <w:p>
      <w:r>
        <w:t>Resource: Day_28_Example_2.txt</w:t>
      </w:r>
    </w:p>
    <w:p>
      <w:r>
        <w:t>Resource: Day_28_Example_3.txt</w:t>
      </w:r>
    </w:p>
    <w:p>
      <w:r>
        <w:t>Resource: Day_28_Slides.pdf</w:t>
      </w:r>
    </w:p>
    <w:p>
      <w:pPr>
        <w:pStyle w:val="Heading3"/>
      </w:pPr>
      <w:r>
        <w:t>Section 30 - Day 29 - QuantConnect Essentials lecture and quiz (2025 version) (Index: 30)</w:t>
      </w:r>
    </w:p>
    <w:p>
      <w:r>
        <w:t>25 - Order management (Part 1) (Time: 13 min)</w:t>
      </w:r>
    </w:p>
    <w:p>
      <w:r>
        <w:t>Resource: Day_29_Example_1.txt</w:t>
      </w:r>
    </w:p>
    <w:p>
      <w:r>
        <w:t>Resource: Day_29_Example_2.txt</w:t>
      </w:r>
    </w:p>
    <w:p>
      <w:r>
        <w:t>Resource: Day_29_Example_3.txt</w:t>
      </w:r>
    </w:p>
    <w:p>
      <w:r>
        <w:t>Resource: Day_29_Example_4.txt</w:t>
      </w:r>
    </w:p>
    <w:p>
      <w:r>
        <w:t>Resource: Day_29_Slides.pdf</w:t>
      </w:r>
    </w:p>
    <w:p>
      <w:pPr>
        <w:pStyle w:val="Heading3"/>
      </w:pPr>
      <w:r>
        <w:t>Section 31 - Day 30 - QuantConnect Essentials lecture and quiz (2025 version) (Index: 31)</w:t>
      </w:r>
    </w:p>
    <w:p>
      <w:r>
        <w:t>26 - Order management (Part 2) (Time: 14 min)</w:t>
      </w:r>
    </w:p>
    <w:p>
      <w:r>
        <w:t>Resource: Day_30_Example_1.txt</w:t>
      </w:r>
    </w:p>
    <w:p>
      <w:r>
        <w:t>Resource: Day_30_Example_2.txt</w:t>
      </w:r>
    </w:p>
    <w:p>
      <w:r>
        <w:t>Resource: Day_30_Example_3.txt</w:t>
      </w:r>
    </w:p>
    <w:p>
      <w:r>
        <w:t>Resource: Day_30_Slides.pdf</w:t>
      </w:r>
    </w:p>
    <w:p>
      <w:pPr>
        <w:pStyle w:val="Heading3"/>
      </w:pPr>
      <w:r>
        <w:t>Section 32 - Day 31 - QuantConnect Essentials lecture and quiz (2025 version) (Index: 32)</w:t>
      </w:r>
    </w:p>
    <w:p>
      <w:r>
        <w:t>27 - Order management (Part 3) (Time: 17 min)</w:t>
      </w:r>
    </w:p>
    <w:p>
      <w:pPr>
        <w:pStyle w:val="Heading3"/>
      </w:pPr>
      <w:r>
        <w:t>Section 33 - Day 32 - QuantConnect Essentials lecture and quiz (2025 version) (Index: 33)</w:t>
      </w:r>
    </w:p>
    <w:p>
      <w:r>
        <w:t>28 - Risk management (Time: 16 min)</w:t>
      </w:r>
    </w:p>
    <w:p>
      <w:r>
        <w:t>Resource: Day_32_Example_1.txt</w:t>
      </w:r>
    </w:p>
    <w:p>
      <w:r>
        <w:t>Resource: Day_32_Example_2.txt</w:t>
      </w:r>
    </w:p>
    <w:p>
      <w:r>
        <w:t>Resource: Day_32_Example_3.txt</w:t>
      </w:r>
    </w:p>
    <w:p>
      <w:r>
        <w:t>Resource: Day_32_Slides.pdf</w:t>
      </w:r>
    </w:p>
    <w:p>
      <w:pPr>
        <w:pStyle w:val="Heading3"/>
      </w:pPr>
      <w:r>
        <w:t>Section 34 - Day 33 - QuantConnect Essentials lecture and quiz (2025 version) (Index: 34)</w:t>
      </w:r>
    </w:p>
    <w:p>
      <w:r>
        <w:t>29 - Scheduled events (Part 1) (Time: 14 min)</w:t>
      </w:r>
    </w:p>
    <w:p>
      <w:r>
        <w:t>Resource: Day_33_Example_1.txt</w:t>
      </w:r>
    </w:p>
    <w:p>
      <w:r>
        <w:t>Resource: Day_33_Slides.pdf</w:t>
      </w:r>
    </w:p>
    <w:p>
      <w:pPr>
        <w:pStyle w:val="Heading3"/>
      </w:pPr>
      <w:r>
        <w:t>Section 35 - Day 34 - QuantConnect Essentials lecture and quiz (2025 version) (Index: 35)</w:t>
      </w:r>
    </w:p>
    <w:p>
      <w:r>
        <w:t>30 - Scheduled events (Part 2) (Time: 13 min)</w:t>
      </w:r>
    </w:p>
    <w:p>
      <w:r>
        <w:t>Resource: Day_34_Example_1.txt</w:t>
      </w:r>
    </w:p>
    <w:p>
      <w:r>
        <w:t>Resource: Day_34_Example_2.txt</w:t>
      </w:r>
    </w:p>
    <w:p>
      <w:r>
        <w:t>Resource: Day_34_Example_3.txt</w:t>
      </w:r>
    </w:p>
    <w:p>
      <w:r>
        <w:t>Resource: Day_34_Slides.pdf</w:t>
      </w:r>
    </w:p>
    <w:p>
      <w:pPr>
        <w:pStyle w:val="Heading3"/>
      </w:pPr>
      <w:r>
        <w:t>Section 36 - Day 35 - QuantConnect Essentials lecture and quiz (2025 version) (Index: 36)</w:t>
      </w:r>
    </w:p>
    <w:p>
      <w:r>
        <w:t>31 - How to access historical data in backtesting and live trading algorithm (Time: 13 min)</w:t>
      </w:r>
    </w:p>
    <w:p>
      <w:r>
        <w:t>Resource: Day_35_Example_1.txt</w:t>
      </w:r>
    </w:p>
    <w:p>
      <w:r>
        <w:t>Resource: Day_35_Example_2.txt</w:t>
      </w:r>
    </w:p>
    <w:p>
      <w:r>
        <w:t>Resource: Day_35_Example_3.txt</w:t>
      </w:r>
    </w:p>
    <w:p>
      <w:r>
        <w:t>Resource: Day_35_Slides.pdf</w:t>
      </w:r>
    </w:p>
    <w:p>
      <w:pPr>
        <w:pStyle w:val="Heading3"/>
      </w:pPr>
      <w:r>
        <w:t>Section 37 - Day 36 - QuantConnect Essentials lecture and quiz (2025 version) (Index: 37)</w:t>
      </w:r>
    </w:p>
    <w:p>
      <w:r>
        <w:t>32 - Consolidating data (Part 1) (Time: 12 min)</w:t>
      </w:r>
    </w:p>
    <w:p>
      <w:r>
        <w:t>Resource: Day_36_Example_1.txt</w:t>
      </w:r>
    </w:p>
    <w:p>
      <w:r>
        <w:t>Resource: Day_36_Example_2.txt</w:t>
      </w:r>
    </w:p>
    <w:p>
      <w:r>
        <w:t>Resource: Day_36_Example_3.txt</w:t>
      </w:r>
    </w:p>
    <w:p>
      <w:r>
        <w:t>Resource: Day_36_Slides.pdf</w:t>
      </w:r>
    </w:p>
    <w:p>
      <w:pPr>
        <w:pStyle w:val="Heading3"/>
      </w:pPr>
      <w:r>
        <w:t>Section 38 - Day 37 - QuantConnect Essentials lecture and quiz (2025 version) (Index: 38)</w:t>
      </w:r>
    </w:p>
    <w:p>
      <w:r>
        <w:t>33 - Consolidating data (Part 2) (Time: 22 min)</w:t>
      </w:r>
    </w:p>
    <w:p>
      <w:r>
        <w:t>Resource: Day_37_Example_1.txt</w:t>
      </w:r>
    </w:p>
    <w:p>
      <w:r>
        <w:t>Resource: Day_37_Example_2.txt</w:t>
      </w:r>
    </w:p>
    <w:p>
      <w:r>
        <w:t>Resource: Day_37_Example_3_Base.txt</w:t>
      </w:r>
    </w:p>
    <w:p>
      <w:r>
        <w:t>Resource: Day_37_Example_3_Final.txt</w:t>
      </w:r>
    </w:p>
    <w:p>
      <w:r>
        <w:t>Resource: Day_37_Slides.pdf</w:t>
      </w:r>
    </w:p>
    <w:p>
      <w:pPr>
        <w:pStyle w:val="Heading3"/>
      </w:pPr>
      <w:r>
        <w:t>Section 39 - Day 38 - QuantConnect Essentials lecture and quiz (2025 version) (Index: 39)</w:t>
      </w:r>
    </w:p>
    <w:p>
      <w:r>
        <w:t>34 - Consolidating data (Part 3) (Time: 16 min)</w:t>
      </w:r>
    </w:p>
    <w:p>
      <w:r>
        <w:t>Resource: Day_38_Example_1.txt</w:t>
      </w:r>
    </w:p>
    <w:p>
      <w:r>
        <w:t>Resource: Day_38_Example_2.txt</w:t>
      </w:r>
    </w:p>
    <w:p>
      <w:r>
        <w:t>Resource: Day_38_Example_3.txt</w:t>
      </w:r>
    </w:p>
    <w:p>
      <w:r>
        <w:t>Resource: Day_38_Example_4.txt</w:t>
      </w:r>
    </w:p>
    <w:p>
      <w:r>
        <w:t>Resource: Day_38_Slides.pdf</w:t>
      </w:r>
    </w:p>
    <w:p>
      <w:pPr>
        <w:pStyle w:val="Heading3"/>
      </w:pPr>
      <w:r>
        <w:t>Section 40 - Day 39 - QuantConnect Essentials lecture and quiz (2025 version) (Index: 40)</w:t>
      </w:r>
    </w:p>
    <w:p>
      <w:r>
        <w:t>35 - Indicators (Part 1) (Time: 20 min)</w:t>
      </w:r>
    </w:p>
    <w:p>
      <w:r>
        <w:t>Resource: Day_39_Example_1.txt</w:t>
      </w:r>
    </w:p>
    <w:p>
      <w:r>
        <w:t>Resource: Day_39_Example_2.txt</w:t>
      </w:r>
    </w:p>
    <w:p>
      <w:r>
        <w:t>Resource: Day_39_Example_3.txt</w:t>
      </w:r>
    </w:p>
    <w:p>
      <w:r>
        <w:t>Resource: Day_39_Example_4.txt</w:t>
      </w:r>
    </w:p>
    <w:p>
      <w:r>
        <w:t>Resource: Day_39_Slides.pdf</w:t>
      </w:r>
    </w:p>
    <w:p>
      <w:pPr>
        <w:pStyle w:val="Heading3"/>
      </w:pPr>
      <w:r>
        <w:t>Section 41 - Day 40 - QuantConnect Essentials lecture and quiz (2025 version) (Index: 41)</w:t>
      </w:r>
    </w:p>
    <w:p>
      <w:r>
        <w:t>36 - Indicators (Part 2) (Time: 14 min)</w:t>
      </w:r>
    </w:p>
    <w:p>
      <w:r>
        <w:t>Resource: Day_40_Example_1.txt</w:t>
      </w:r>
    </w:p>
    <w:p>
      <w:r>
        <w:t>Resource: Day_40_Example_2.txt</w:t>
      </w:r>
    </w:p>
    <w:p>
      <w:r>
        <w:t>Resource: Day_40_Slides.pdf</w:t>
      </w:r>
    </w:p>
    <w:p>
      <w:pPr>
        <w:pStyle w:val="Heading3"/>
      </w:pPr>
      <w:r>
        <w:t>Section 42 - Day 41 - QuantConnect Essentials lecture and quiz (2025 version) (Index: 42)</w:t>
      </w:r>
    </w:p>
    <w:p>
      <w:r>
        <w:t>37 - Indicators (Part 3) (Time: 9 min)</w:t>
      </w:r>
    </w:p>
    <w:p>
      <w:r>
        <w:t>Resource: Day_41_Example_1.txt</w:t>
      </w:r>
    </w:p>
    <w:p>
      <w:r>
        <w:t>Resource: Day_41_Example_2.txt</w:t>
      </w:r>
    </w:p>
    <w:p>
      <w:r>
        <w:t>Resource: Day_41_Example_3.txt</w:t>
      </w:r>
    </w:p>
    <w:p>
      <w:r>
        <w:t>Resource: Day_41_Slides.pdf</w:t>
      </w:r>
    </w:p>
    <w:p>
      <w:pPr>
        <w:pStyle w:val="Heading3"/>
      </w:pPr>
      <w:r>
        <w:t>Section 43 - Day 42 - QuantConnect Essentials lecture and quiz (2025 version) (Index: 43)</w:t>
      </w:r>
    </w:p>
    <w:p>
      <w:r>
        <w:t>38 - Universe selection (Part 1) (Time: 24 min)</w:t>
      </w:r>
    </w:p>
    <w:p>
      <w:r>
        <w:t>Resource: Day_42_Example_1.txt</w:t>
      </w:r>
    </w:p>
    <w:p>
      <w:r>
        <w:t>Resource: Day_42_Example_2.txt</w:t>
      </w:r>
    </w:p>
    <w:p>
      <w:r>
        <w:t>Resource: Day_42_Slides.pdf</w:t>
      </w:r>
    </w:p>
    <w:p>
      <w:pPr>
        <w:pStyle w:val="Heading3"/>
      </w:pPr>
      <w:r>
        <w:t>Section 44 - Day 43 - QuantConnect Essentials lecture and quiz (2025 version) (Index: 44)</w:t>
      </w:r>
    </w:p>
    <w:p>
      <w:r>
        <w:t>39 - Universe selection (Part 2) (Time: 12 min)</w:t>
      </w:r>
    </w:p>
    <w:p>
      <w:r>
        <w:t>Resource: Day_43_Example_1.txt</w:t>
      </w:r>
    </w:p>
    <w:p>
      <w:r>
        <w:t>Resource: Day_43_Example_2.txt</w:t>
      </w:r>
    </w:p>
    <w:p>
      <w:r>
        <w:t>Resource: Day_43_Slides.pdf</w:t>
      </w:r>
    </w:p>
    <w:p>
      <w:pPr>
        <w:pStyle w:val="Heading3"/>
      </w:pPr>
      <w:r>
        <w:t>Section 45 - Day 44 - QuantConnect Essentials lecture and quiz (2025 version) (Index: 45)</w:t>
      </w:r>
    </w:p>
    <w:p>
      <w:r>
        <w:t>40 - Universe selection (Part 3) (Time: 18 min)</w:t>
      </w:r>
    </w:p>
    <w:p>
      <w:r>
        <w:t>Resource: Day_44_Example_1.txt</w:t>
      </w:r>
    </w:p>
    <w:p>
      <w:r>
        <w:t>Resource: Day_44_Example_2.txt</w:t>
      </w:r>
    </w:p>
    <w:p>
      <w:r>
        <w:t>Resource: Day_44_Example_3.txt</w:t>
      </w:r>
    </w:p>
    <w:p>
      <w:r>
        <w:t>Resource: Day_44_Slides.pdf</w:t>
      </w:r>
    </w:p>
    <w:p>
      <w:pPr>
        <w:pStyle w:val="Heading3"/>
      </w:pPr>
      <w:r>
        <w:t>Section 46 - QuantConnect essentials: Universe selection (2024 version) (Index: 46)</w:t>
      </w:r>
    </w:p>
    <w:p>
      <w:r>
        <w:t>41 - Introduction (Time: 10 min)</w:t>
      </w:r>
    </w:p>
    <w:p>
      <w:r>
        <w:t>Resource: QuantConnect essentials Universe selection PPT.pptx</w:t>
      </w:r>
    </w:p>
    <w:p>
      <w:r>
        <w:t>42 - Example 1: Filter down penny stocks (Time: 13 min)</w:t>
      </w:r>
    </w:p>
    <w:p>
      <w:r>
        <w:t>Resource: Example 1.txt</w:t>
      </w:r>
    </w:p>
    <w:p>
      <w:r>
        <w:t>43 - Example 2: Filter stocks of companies that operate in the semiconductor industry (Time: 6 min)</w:t>
      </w:r>
    </w:p>
    <w:p>
      <w:r>
        <w:t>Resource: Example 2.txt</w:t>
      </w:r>
    </w:p>
    <w:p>
      <w:r>
        <w:t>44 - Example 3: Filter based on revenue growth (Time: 2 min)</w:t>
      </w:r>
    </w:p>
    <w:p>
      <w:r>
        <w:t>Resource: Example 3.txt</w:t>
      </w:r>
    </w:p>
    <w:p>
      <w:r>
        <w:t>45 - Example 4: Filter top 5 companies in terms of revenue growth (Time: 6 min)</w:t>
      </w:r>
    </w:p>
    <w:p>
      <w:r>
        <w:t>Resource: Example 4.txt</w:t>
      </w:r>
    </w:p>
    <w:p>
      <w:r>
        <w:t>46 - Example 5: Filter stocks (current daily closing $ &gt; daily closing $ 15 days ago) (Time: 6 min)</w:t>
      </w:r>
    </w:p>
    <w:p>
      <w:r>
        <w:t>Resource: Example 5.txt</w:t>
      </w:r>
    </w:p>
    <w:p>
      <w:r>
        <w:t>47 - Example 6: Using 200-EMA to filter stocks (Time: 2 min)</w:t>
      </w:r>
    </w:p>
    <w:p>
      <w:r>
        <w:t>Resource: Example 6.txt</w:t>
      </w:r>
    </w:p>
    <w:p>
      <w:r>
        <w:t>48 - Example 7: Create SMA indicators for stocks entering the trading bot (Time: 4 min)</w:t>
      </w:r>
    </w:p>
    <w:p>
      <w:r>
        <w:t>Resource: Example 7.txt</w:t>
      </w:r>
    </w:p>
    <w:p>
      <w:r>
        <w:t>49 - Example 8: Updating indicators with consolidated data (Time: 5 min)</w:t>
      </w:r>
    </w:p>
    <w:p>
      <w:r>
        <w:t>Resource: Example 8.txt</w:t>
      </w:r>
    </w:p>
    <w:p>
      <w:r>
        <w:t>50 - Example 9: Ensure that AAPL, TSLA and SPY get filtered down (Time: 2 min)</w:t>
      </w:r>
    </w:p>
    <w:p>
      <w:r>
        <w:t>Resource: Example 9.txt</w:t>
      </w:r>
    </w:p>
    <w:p>
      <w:r>
        <w:t>51 - Example 10: Adjust universe settings (Time: 2 min)</w:t>
      </w:r>
    </w:p>
    <w:p>
      <w:r>
        <w:t>Resource: Example 10.txt</w:t>
      </w:r>
    </w:p>
    <w:p>
      <w:r>
        <w:t>52 - Example 11: Schedule universe selection to happen only on Sunday (Time: 4 min)</w:t>
      </w:r>
    </w:p>
    <w:p>
      <w:r>
        <w:t>Resource: Example 11.txt</w:t>
      </w:r>
    </w:p>
    <w:p>
      <w:r>
        <w:t>53 - Example 12: Universe selection with trading logic (Time: 6 min)</w:t>
      </w:r>
    </w:p>
    <w:p>
      <w:r>
        <w:t>Resource: Example 12.txt</w:t>
      </w:r>
    </w:p>
    <w:p>
      <w:r>
        <w:t>54 - Important things to remember about universe selection (Time: 2 min)</w:t>
      </w:r>
    </w:p>
    <w:p>
      <w:pPr>
        <w:pStyle w:val="Heading3"/>
      </w:pPr>
      <w:r>
        <w:t>Section 47 - QuantConnect essentials: Alternative data (2024 version) (Index: 47)</w:t>
      </w:r>
    </w:p>
    <w:p>
      <w:r>
        <w:t>55 - Introduction (Time: 4 min)</w:t>
      </w:r>
    </w:p>
    <w:p>
      <w:r>
        <w:t>Resource: QuantConnect essentials Alternative data PPT.pptx</w:t>
      </w:r>
    </w:p>
    <w:p>
      <w:r>
        <w:t>56 - Example 1: Tiingo news with 1 stock (Time: 16 min)</w:t>
      </w:r>
    </w:p>
    <w:p>
      <w:r>
        <w:t>Resource: Example 1.txt</w:t>
      </w:r>
    </w:p>
    <w:p>
      <w:r>
        <w:t>57 - Example 2: Tiingo news with universe selection (Time: 12 min)</w:t>
      </w:r>
    </w:p>
    <w:p>
      <w:r>
        <w:t>Resource: Example 2.txt</w:t>
      </w:r>
    </w:p>
    <w:p>
      <w:pPr>
        <w:pStyle w:val="Heading3"/>
      </w:pPr>
      <w:r>
        <w:t>Section 48 - QuantConnect essentials: Coding your idea (2024 version) (Index: 48)</w:t>
      </w:r>
    </w:p>
    <w:p>
      <w:r>
        <w:t>58 - Introduction (Time: 3 min)</w:t>
      </w:r>
    </w:p>
    <w:p>
      <w:r>
        <w:t>Resource: QuantConnect essentials Coding your idea PPT.pptx</w:t>
      </w:r>
    </w:p>
    <w:p>
      <w:r>
        <w:t>59 - Example 1: Momentum trading strategy (Time: 18 min)</w:t>
      </w:r>
    </w:p>
    <w:p>
      <w:r>
        <w:t>Resource: Example 1.txt</w:t>
      </w:r>
    </w:p>
    <w:p>
      <w:pPr>
        <w:pStyle w:val="Heading3"/>
      </w:pPr>
      <w:r>
        <w:t>Section 49 - QuantConnect essentials: Interpreting backtest results (2024 version) (Index: 49)</w:t>
      </w:r>
    </w:p>
    <w:p>
      <w:r>
        <w:t>60 - Introduction (Time: 5 min)</w:t>
      </w:r>
    </w:p>
    <w:p>
      <w:r>
        <w:t>Resource: QuantConnect essentials Interpreting backtest results PPT.pptx</w:t>
      </w:r>
    </w:p>
    <w:p>
      <w:r>
        <w:t>61 - My recommendation (Time: 1 min)</w:t>
      </w:r>
    </w:p>
    <w:p>
      <w:pPr>
        <w:pStyle w:val="Heading3"/>
      </w:pPr>
      <w:r>
        <w:t>Section 50 - QuantConnect essentials: Tips &amp; common mistakes (2024 version) (Index: 50)</w:t>
      </w:r>
    </w:p>
    <w:p>
      <w:r>
        <w:t>62 - Introduction (Time: 0 min)</w:t>
      </w:r>
    </w:p>
    <w:p>
      <w:r>
        <w:t>Resource: QuantConnect essentials Tips &amp; common mistakes PPT.pptx</w:t>
      </w:r>
    </w:p>
    <w:p>
      <w:r>
        <w:t>63 - Tips (Time: 1 min)</w:t>
      </w:r>
    </w:p>
    <w:p>
      <w:r>
        <w:t>64 - Common mistakes (Time: 3 min)</w:t>
      </w:r>
    </w:p>
    <w:p>
      <w:pPr>
        <w:pStyle w:val="Heading3"/>
      </w:pPr>
      <w:r>
        <w:t>Section 51 - QuantConnect essentials: Live trading (2024 version) (Index: 51)</w:t>
      </w:r>
    </w:p>
    <w:p>
      <w:r>
        <w:t>65 - Introduction (Time: 3 min)</w:t>
      </w:r>
    </w:p>
    <w:p>
      <w:r>
        <w:t>Resource: QuantConnect essentials Live trading PPT.pptx</w:t>
      </w:r>
    </w:p>
    <w:p>
      <w:r>
        <w:t>66 - Launch a trading bot for live trading (Time: 10 min)</w:t>
      </w:r>
    </w:p>
    <w:p>
      <w:pPr>
        <w:pStyle w:val="Heading3"/>
      </w:pPr>
      <w:r>
        <w:t>Section 52 - QuantConnect essentials: Live trading notifications (2024 version) (Index: 52)</w:t>
      </w:r>
    </w:p>
    <w:p>
      <w:r>
        <w:t>67 - Introduction (Time: 1 min)</w:t>
      </w:r>
    </w:p>
    <w:p>
      <w:r>
        <w:t>Resource: QuantConnect essentials Live trading notifications PPT.pptx</w:t>
      </w:r>
    </w:p>
    <w:p>
      <w:r>
        <w:t>68 - Example 1: Send email and sms notifications when order submitted (Time: 2 min)</w:t>
      </w:r>
    </w:p>
    <w:p>
      <w:r>
        <w:t>Resource: Example 1.txt</w:t>
      </w:r>
    </w:p>
    <w:p>
      <w:pPr>
        <w:pStyle w:val="Heading3"/>
      </w:pPr>
      <w:r>
        <w:t>Section 53 - QuantConnect essentials: Interactive Brokers (2024 version) (Index: 53)</w:t>
      </w:r>
    </w:p>
    <w:p>
      <w:r>
        <w:t>69 - Introduction (Time: 0 min)</w:t>
      </w:r>
    </w:p>
    <w:p>
      <w:r>
        <w:t>Resource: QuantConnect essentials Interactive Brokers PPT.pptx</w:t>
      </w:r>
    </w:p>
    <w:p>
      <w:r>
        <w:t>70 - Important points about Interactive Brokers (Time: 8 min)</w:t>
      </w:r>
    </w:p>
    <w:p>
      <w:r>
        <w:t>71 - Conclusion (Time: 0 min)</w:t>
      </w:r>
    </w:p>
    <w:p>
      <w:pPr>
        <w:pStyle w:val="Heading3"/>
      </w:pPr>
      <w:r>
        <w:t>Section 54 - Bonus chapter: Options (2024 version) (Index: 54)</w:t>
      </w:r>
    </w:p>
    <w:p>
      <w:r>
        <w:t>72 - Introduction (Time: 9 min)</w:t>
      </w:r>
    </w:p>
    <w:p>
      <w:r>
        <w:t>Resource: Bonus chapter Options PPT.pptx</w:t>
      </w:r>
    </w:p>
    <w:p>
      <w:r>
        <w:t>73 - Example 1: Request for options (Time: 10 min)</w:t>
      </w:r>
    </w:p>
    <w:p>
      <w:r>
        <w:t>Resource: Example 1.txt</w:t>
      </w:r>
    </w:p>
    <w:p>
      <w:r>
        <w:t>74 - Example 2: Filter option contracts (Time: 12 min)</w:t>
      </w:r>
    </w:p>
    <w:p>
      <w:r>
        <w:t>Resource: Example 2.txt</w:t>
      </w:r>
    </w:p>
    <w:p>
      <w:r>
        <w:t>75 - Example 3: Access attributes of individual option contracts (Time: 13 min)</w:t>
      </w:r>
    </w:p>
    <w:p>
      <w:r>
        <w:t>Resource: Example 3.txt</w:t>
      </w:r>
    </w:p>
    <w:p>
      <w:r>
        <w:br w:type="page"/>
      </w:r>
    </w:p>
    <w:p>
      <w:pPr>
        <w:pStyle w:val="Heading2"/>
      </w:pPr>
      <w:r>
        <w:t>Course ID: 4668148 - Managing Options Positions in plain English</w:t>
      </w:r>
    </w:p>
    <w:p>
      <w:pPr>
        <w:pStyle w:val="Heading3"/>
      </w:pPr>
      <w:r>
        <w:t>Section 01 - The Life of an Option (Index: 1)</w:t>
      </w:r>
    </w:p>
    <w:p>
      <w:r>
        <w:t>01 - The Life of an Option (Time: 5 min)</w:t>
      </w:r>
    </w:p>
    <w:p>
      <w:r>
        <w:t>Resource: The life of an Option.pdf</w:t>
      </w:r>
    </w:p>
    <w:p>
      <w:r>
        <w:t>02 - Requirements to start trading Options (Time: 3 min)</w:t>
      </w:r>
    </w:p>
    <w:p>
      <w:r>
        <w:t>Resource: Requirements to start trading Options.pdf</w:t>
      </w:r>
    </w:p>
    <w:p>
      <w:r>
        <w:t>03 - Exercise and Assignment (Time: 21 min)</w:t>
      </w:r>
    </w:p>
    <w:p>
      <w:pPr>
        <w:pStyle w:val="Heading3"/>
      </w:pPr>
      <w:r>
        <w:t>Section 02 - Options Positions, Trades and Legs (Index: 2)</w:t>
      </w:r>
    </w:p>
    <w:p>
      <w:r>
        <w:t>04 - Options Positions, Trades and Legs (Time: 9 min)</w:t>
      </w:r>
    </w:p>
    <w:p>
      <w:r>
        <w:t>Resource: Options Positions, Trades and Legs.pdf</w:t>
      </w:r>
    </w:p>
    <w:p>
      <w:pPr>
        <w:pStyle w:val="Heading3"/>
      </w:pPr>
      <w:r>
        <w:t>Section 03 - Describing Options Positions and their components (Index: 3)</w:t>
      </w:r>
    </w:p>
    <w:p>
      <w:r>
        <w:t>05 - Describing Options Positions and their components (Time: 4 min)</w:t>
      </w:r>
    </w:p>
    <w:p>
      <w:r>
        <w:t>Resource: Describing Options Positions and their components.pdf</w:t>
      </w:r>
    </w:p>
    <w:p>
      <w:r>
        <w:t>06 - Buy and Sell to Open vs Buy and Sell to Close (Time: 2 min)</w:t>
      </w:r>
    </w:p>
    <w:p>
      <w:r>
        <w:t>Resource: Buy and Sell to Open vs Buy and Sell to Close.pdf</w:t>
      </w:r>
    </w:p>
    <w:p>
      <w:pPr>
        <w:pStyle w:val="Heading3"/>
      </w:pPr>
      <w:r>
        <w:t>Section 04 - Defining Adjustment Trades (Index: 4)</w:t>
      </w:r>
    </w:p>
    <w:p>
      <w:r>
        <w:t>07 - What are Adjustment Trades? (Time: 2 min)</w:t>
      </w:r>
    </w:p>
    <w:p>
      <w:r>
        <w:t>Resource: What are Adjustment Trades.pdf</w:t>
      </w:r>
    </w:p>
    <w:p>
      <w:r>
        <w:t>08 - Adding a leg (Time: 3 min)</w:t>
      </w:r>
    </w:p>
    <w:p>
      <w:r>
        <w:t>Resource: Adding a leg.pdf</w:t>
      </w:r>
    </w:p>
    <w:p>
      <w:r>
        <w:t>09 - Removing a leg (Time: 2 min)</w:t>
      </w:r>
    </w:p>
    <w:p>
      <w:r>
        <w:t>Resource: Removing a leg.pdf</w:t>
      </w:r>
    </w:p>
    <w:p>
      <w:r>
        <w:t>10 - Rolling up (Time: 2 min)</w:t>
      </w:r>
    </w:p>
    <w:p>
      <w:r>
        <w:t>Resource: Rolling up.pdf</w:t>
      </w:r>
    </w:p>
    <w:p>
      <w:r>
        <w:t>11 - Rolling down (Time: 2 min)</w:t>
      </w:r>
    </w:p>
    <w:p>
      <w:r>
        <w:t>Resource: Rolling down.pdf</w:t>
      </w:r>
    </w:p>
    <w:p>
      <w:r>
        <w:t>12 - Rolling out (Time: 2 min)</w:t>
      </w:r>
    </w:p>
    <w:p>
      <w:r>
        <w:t>Resource: Rolling out.pdf</w:t>
      </w:r>
    </w:p>
    <w:p>
      <w:r>
        <w:t>13 - Rolling up and out (Time: 2 min)</w:t>
      </w:r>
    </w:p>
    <w:p>
      <w:r>
        <w:t>Resource: Rolling up and out.pdf</w:t>
      </w:r>
    </w:p>
    <w:p>
      <w:r>
        <w:t>14 - Rolling down and out (Time: 1 min)</w:t>
      </w:r>
    </w:p>
    <w:p>
      <w:r>
        <w:t>Resource: Rolling down and out.pdf</w:t>
      </w:r>
    </w:p>
    <w:p>
      <w:r>
        <w:t>15 - Summary of all Adjustment Trades (Time: 1 min)</w:t>
      </w:r>
    </w:p>
    <w:p>
      <w:r>
        <w:t>Resource: Summary of all Adjustment Trades.pdf</w:t>
      </w:r>
    </w:p>
    <w:p>
      <w:pPr>
        <w:pStyle w:val="Heading3"/>
      </w:pPr>
      <w:r>
        <w:t>Section 05 - Running Totals and Equivalent Position (Index: 5)</w:t>
      </w:r>
    </w:p>
    <w:p>
      <w:r>
        <w:t>16 - Accounting for Adjustments: Running Totals (Time: 8 min)</w:t>
      </w:r>
    </w:p>
    <w:p>
      <w:r>
        <w:t>Resource: Accounting for Adjustments. Running totals.pdf</w:t>
      </w:r>
    </w:p>
    <w:p>
      <w:pPr>
        <w:pStyle w:val="Heading3"/>
      </w:pPr>
      <w:r>
        <w:t>Section 06 - Managing an Options Position over Time: Pepsico (Index: 6)</w:t>
      </w:r>
    </w:p>
    <w:p>
      <w:r>
        <w:t>17 - Initial Trade: Selling a Call (Time: 5 min)</w:t>
      </w:r>
    </w:p>
    <w:p>
      <w:r>
        <w:t>Resource: Initial Trade. Selling a Call.pdf</w:t>
      </w:r>
    </w:p>
    <w:p>
      <w:r>
        <w:t>18 - Adding a Short Put and turning it into a Strangle (Time: 3 min)</w:t>
      </w:r>
    </w:p>
    <w:p>
      <w:r>
        <w:t>Resource: Adding a short Put and turning it into a Strangle.pdf</w:t>
      </w:r>
    </w:p>
    <w:p>
      <w:r>
        <w:t>19 - Rolling up the Short Put into a Straddle (Time: 3 min)</w:t>
      </w:r>
    </w:p>
    <w:p>
      <w:r>
        <w:t>Resource: Rolling up the short Put into a Straddle.pdf</w:t>
      </w:r>
    </w:p>
    <w:p>
      <w:r>
        <w:t>20 - Rolling out the Straddle (Time: 2 min)</w:t>
      </w:r>
    </w:p>
    <w:p>
      <w:r>
        <w:t>Resource: Rolling out the Straddle.pdf</w:t>
      </w:r>
    </w:p>
    <w:p>
      <w:r>
        <w:t>21 - Final Trade: Closing out the Straddle (Time: 2 min)</w:t>
      </w:r>
    </w:p>
    <w:p>
      <w:r>
        <w:t>Resource: Final Trade. Closing out the Straddle.pdf</w:t>
      </w:r>
    </w:p>
    <w:p>
      <w:pPr>
        <w:pStyle w:val="Heading3"/>
      </w:pPr>
      <w:r>
        <w:t>Section 07 - Monitoring Profits and Losses: Open P/L and Realized P/L (Index: 7)</w:t>
      </w:r>
    </w:p>
    <w:p>
      <w:r>
        <w:t>22 - Why you need to monitor your Options Positions' P/L (Time: 1 min)</w:t>
      </w:r>
    </w:p>
    <w:p>
      <w:r>
        <w:t>Resource: Why you need to monitor your Options Positions PL.pdf</w:t>
      </w:r>
    </w:p>
    <w:p>
      <w:r>
        <w:t>23 - Trading McDonald's: Initial Trade - Selling a Put (Time: 2 min)</w:t>
      </w:r>
    </w:p>
    <w:p>
      <w:r>
        <w:t>Resource: Trading McDonalds - Initial Trade - Selling a Put.pdf</w:t>
      </w:r>
    </w:p>
    <w:p>
      <w:r>
        <w:t>24 - Trading McDonald's: Rolling out the short Put (Time: 4 min)</w:t>
      </w:r>
    </w:p>
    <w:p>
      <w:r>
        <w:t>Resource: Trading McDonalds - Rolling out the short Put.pdf</w:t>
      </w:r>
    </w:p>
    <w:p>
      <w:r>
        <w:t>25 - Trading McDonald's: Closing out the short Put (Time: 2 min)</w:t>
      </w:r>
    </w:p>
    <w:p>
      <w:r>
        <w:t>Resource: Trading McDonalds - Closing out the short Put.pdf</w:t>
      </w:r>
    </w:p>
    <w:p>
      <w:r>
        <w:t>26 - Open P/L and Realized P/L (Time: 3 min)</w:t>
      </w:r>
    </w:p>
    <w:p>
      <w:r>
        <w:t>Resource: Open PL and Realized PL.pdf</w:t>
      </w:r>
    </w:p>
    <w:p>
      <w:r>
        <w:t>27 - Full Trade Analysis: Options Position in McDonald's (Time: 5 min)</w:t>
      </w:r>
    </w:p>
    <w:p>
      <w:r>
        <w:t>Resource: Full Trade Analysis - Options Position in McDonalds.pdf</w:t>
      </w:r>
    </w:p>
    <w:p>
      <w:pPr>
        <w:pStyle w:val="Heading3"/>
      </w:pPr>
      <w:r>
        <w:t>Section 08 - Reasons to adjust Options Positions (Index: 8)</w:t>
      </w:r>
    </w:p>
    <w:p>
      <w:r>
        <w:t>28 - Reasons to adjust Options Positions (Time: 5 min)</w:t>
      </w:r>
    </w:p>
    <w:p>
      <w:r>
        <w:t>Resource: Reasons to adjust Options Positions.pdf</w:t>
      </w:r>
    </w:p>
    <w:p>
      <w:pPr>
        <w:pStyle w:val="Heading3"/>
      </w:pPr>
      <w:r>
        <w:t>Section 09 - Differences between current P/L and P/L at expiration for Options Strategies (Index: 9)</w:t>
      </w:r>
    </w:p>
    <w:p>
      <w:r>
        <w:t>29 - Differences between current P/L and P/L at expiration for Options Strategies (Time: 2 min)</w:t>
      </w:r>
    </w:p>
    <w:p>
      <w:r>
        <w:t>Resource: Differences between current PL and PL at expiration for Options Strategies.pdf</w:t>
      </w:r>
    </w:p>
    <w:p>
      <w:r>
        <w:t>30 - Understanding Intrinsic and Extrinsic Values (Time: 8 min)</w:t>
      </w:r>
    </w:p>
    <w:p>
      <w:r>
        <w:t>Resource: Understanding Intrinsic and Extrinsic values.pdf</w:t>
      </w:r>
    </w:p>
    <w:p>
      <w:r>
        <w:t>31 - Dissecting Current and Expiration P/L lines for Options Strategies (Time: 7 min)</w:t>
      </w:r>
    </w:p>
    <w:p>
      <w:r>
        <w:t>Resource: Dissecting Current and Expiration PL lines for Options Strategies.pdf</w:t>
      </w:r>
    </w:p>
    <w:p>
      <w:r>
        <w:t>32 - Analyzing 29 Options Strategies and their Current and Expiration P/L lines (Time: 7 min)</w:t>
      </w:r>
    </w:p>
    <w:p>
      <w:r>
        <w:t>Resource: Analyzing 29 Options Strategies and their Current and Expiration PL lines.pdf</w:t>
      </w:r>
    </w:p>
    <w:p>
      <w:pPr>
        <w:pStyle w:val="Heading3"/>
      </w:pPr>
      <w:r>
        <w:t>Section 10 - Trading the Wheel (Index: 10)</w:t>
      </w:r>
    </w:p>
    <w:p>
      <w:r>
        <w:t>33 - Trading the Wheel: Introduction (Time: 4 min)</w:t>
      </w:r>
    </w:p>
    <w:p>
      <w:r>
        <w:t>34 - Trading the Wheel: Mechanics (Time: 7 min)</w:t>
      </w:r>
    </w:p>
    <w:p>
      <w:r>
        <w:t>35 - Trading the Wheel: Example (Time: 10 min)</w:t>
      </w:r>
    </w:p>
    <w:p>
      <w:r>
        <w:br w:type="page"/>
      </w:r>
    </w:p>
    <w:p>
      <w:pPr>
        <w:pStyle w:val="Heading2"/>
      </w:pPr>
      <w:r>
        <w:t>Course ID: 4595938 - Computer Architecture and Computer Organization Masterclass</w:t>
      </w:r>
    </w:p>
    <w:p>
      <w:pPr>
        <w:pStyle w:val="Heading3"/>
      </w:pPr>
      <w:r>
        <w:t>Section 01 - Welcome to Your Course (Index: 1)</w:t>
      </w:r>
    </w:p>
    <w:p>
      <w:r>
        <w:t>01 - Hello Everyone. Get to know your course structure (Time: 6 min)</w:t>
      </w:r>
    </w:p>
    <w:p>
      <w:r>
        <w:t>Resource: Course Outline.pdf</w:t>
      </w:r>
    </w:p>
    <w:p>
      <w:pPr>
        <w:pStyle w:val="Heading3"/>
      </w:pPr>
      <w:r>
        <w:t>Section 02 - Introduction to Computer Organization and Architecture (Index: 2)</w:t>
      </w:r>
    </w:p>
    <w:p>
      <w:r>
        <w:t>02 - Introduction to Computer Organization and Architecture (Time: 5 min)</w:t>
      </w:r>
    </w:p>
    <w:p>
      <w:r>
        <w:t>03 - Computer Level Hierarchy (Time: 23 min)</w:t>
      </w:r>
    </w:p>
    <w:p>
      <w:r>
        <w:t>04 - Introduction to Computer Organization and Architecture Lecture Materials (Time: 0 min)</w:t>
      </w:r>
    </w:p>
    <w:p>
      <w:r>
        <w:t>Resource: 1.pdf</w:t>
      </w:r>
    </w:p>
    <w:p>
      <w:r>
        <w:t>Resource: 2.1.pdf</w:t>
      </w:r>
    </w:p>
    <w:p>
      <w:pPr>
        <w:pStyle w:val="Heading3"/>
      </w:pPr>
      <w:r>
        <w:t>Section 03 - Fetch - Decode - Execute Cycle (Index: 3)</w:t>
      </w:r>
    </w:p>
    <w:p>
      <w:r>
        <w:t>05 - Fetch Decode Execute Cycle Explained Part 1 (Time: 14 min)</w:t>
      </w:r>
    </w:p>
    <w:p>
      <w:r>
        <w:t>06 - Fetch Decode Execute Cycle Explained Part 2 (Time: 15 min)</w:t>
      </w:r>
    </w:p>
    <w:p>
      <w:r>
        <w:t>07 - Fetch - Decode - Execute Cycle Lecture Materials (Time: 0 min)</w:t>
      </w:r>
    </w:p>
    <w:p>
      <w:r>
        <w:t>Resource: 2.2.pdf</w:t>
      </w:r>
    </w:p>
    <w:p>
      <w:pPr>
        <w:pStyle w:val="Heading3"/>
      </w:pPr>
      <w:r>
        <w:t>Section 04 - Assembly Language Programming with the Little Man Computer (Index: 4)</w:t>
      </w:r>
    </w:p>
    <w:p>
      <w:r>
        <w:t>08 - What is the Little Man Computer (Time: 2 min)</w:t>
      </w:r>
    </w:p>
    <w:p>
      <w:r>
        <w:t>09 - Programming the Little Man Computer (Time: 14 min)</w:t>
      </w:r>
    </w:p>
    <w:p>
      <w:r>
        <w:t>10 - Fetch Decode Execute Cycle Explained using the Little Man Computer (Time: 13 min)</w:t>
      </w:r>
    </w:p>
    <w:p>
      <w:r>
        <w:t>11 - Writing Assembly Language Code (Time: 3 min)</w:t>
      </w:r>
    </w:p>
    <w:p>
      <w:pPr>
        <w:pStyle w:val="Heading3"/>
      </w:pPr>
      <w:r>
        <w:t>Section 05 - Instruction Set Architecture (ISA) (Index: 5)</w:t>
      </w:r>
    </w:p>
    <w:p>
      <w:r>
        <w:t>12 - Introduction to ISA (Time: 9 min)</w:t>
      </w:r>
    </w:p>
    <w:p>
      <w:r>
        <w:t>13 - CISC and RISC (Time: 18 min)</w:t>
      </w:r>
    </w:p>
    <w:p>
      <w:r>
        <w:t>Resource: Additional Resource: What is RISC-V?</w:t>
      </w:r>
    </w:p>
    <w:p>
      <w:r>
        <w:t>14 - Instructions (Time: 4 min)</w:t>
      </w:r>
    </w:p>
    <w:p>
      <w:r>
        <w:t>15 - Number of Addressing (Time: 9 min)</w:t>
      </w:r>
    </w:p>
    <w:p>
      <w:r>
        <w:t>16 - Addressing Modes (Time: 36 min)</w:t>
      </w:r>
    </w:p>
    <w:p>
      <w:r>
        <w:t>17 - Instruction Set Architecture Lecture Materials (Time: 0 min)</w:t>
      </w:r>
    </w:p>
    <w:p>
      <w:r>
        <w:t>Resource: 4.pdf</w:t>
      </w:r>
    </w:p>
    <w:p>
      <w:pPr>
        <w:pStyle w:val="Heading3"/>
      </w:pPr>
      <w:r>
        <w:t>Section 06 - CPU Benchmarking (Index: 6)</w:t>
      </w:r>
    </w:p>
    <w:p>
      <w:r>
        <w:t>18 - Introduction to CPU Benchmarking (Time: 13 min)</w:t>
      </w:r>
    </w:p>
    <w:p>
      <w:r>
        <w:t>19 - Calculating CPU Time (Time: 19 min)</w:t>
      </w:r>
    </w:p>
    <w:p>
      <w:r>
        <w:t>20 - Understanding CPU Clock (Time: 9 min)</w:t>
      </w:r>
    </w:p>
    <w:p>
      <w:r>
        <w:t>21 - Calculating CPU Time (Time: 18 min)</w:t>
      </w:r>
    </w:p>
    <w:p>
      <w:r>
        <w:t>22 - Exercise - Solving CPU Time Calculations (Time: 3 min)</w:t>
      </w:r>
    </w:p>
    <w:p>
      <w:r>
        <w:t>23 - Exercise - Solving CPI Calculations (Time: 10 min)</w:t>
      </w:r>
    </w:p>
    <w:p>
      <w:r>
        <w:t>24 - CPU Benchmarking Lecture Materials (Time: 0 min)</w:t>
      </w:r>
    </w:p>
    <w:p>
      <w:r>
        <w:t>Resource: 5.pdf</w:t>
      </w:r>
    </w:p>
    <w:p>
      <w:r>
        <w:t>25 - Extra Resource (Time: 2 min)</w:t>
      </w:r>
    </w:p>
    <w:p>
      <w:pPr>
        <w:pStyle w:val="Heading3"/>
      </w:pPr>
      <w:r>
        <w:t>Section 07 - CPU Organization and Structure (Index: 7)</w:t>
      </w:r>
    </w:p>
    <w:p>
      <w:r>
        <w:t>26 - Introduction to CPU Structure (Time: 11 min)</w:t>
      </w:r>
    </w:p>
    <w:p>
      <w:r>
        <w:t>27 - Registers in CPU (Time: 18 min)</w:t>
      </w:r>
    </w:p>
    <w:p>
      <w:r>
        <w:t>28 - Understanding CPU Interruptions (Time: 10 min)</w:t>
      </w:r>
    </w:p>
    <w:p>
      <w:r>
        <w:t>29 - Techniques to Improve CPU Performance (Time: 11 min)</w:t>
      </w:r>
    </w:p>
    <w:p>
      <w:r>
        <w:t>30 - CPU Organization and Structure Lecture Materials (Time: 0 min)</w:t>
      </w:r>
    </w:p>
    <w:p>
      <w:r>
        <w:t>Resource: 6.pdf</w:t>
      </w:r>
    </w:p>
    <w:p>
      <w:r>
        <w:t>31 - Extra Reading Material (Time: 2 min)</w:t>
      </w:r>
    </w:p>
    <w:p>
      <w:pPr>
        <w:pStyle w:val="Heading3"/>
      </w:pPr>
      <w:r>
        <w:t>Section 08 - CPU Pipelining (Index: 8)</w:t>
      </w:r>
    </w:p>
    <w:p>
      <w:r>
        <w:t>32 - What is CPU Pipelining (Time: 18 min)</w:t>
      </w:r>
    </w:p>
    <w:p>
      <w:r>
        <w:t>33 - Resource Hazards (Time: 9 min)</w:t>
      </w:r>
    </w:p>
    <w:p>
      <w:r>
        <w:t>34 - Data Hazards (Time: 9 min)</w:t>
      </w:r>
    </w:p>
    <w:p>
      <w:r>
        <w:t>35 - Control Hazards and Branch Prediction (Time: 5 min)</w:t>
      </w:r>
    </w:p>
    <w:p>
      <w:r>
        <w:t>36 - Branch Prediction Strategies (Time: 8 min)</w:t>
      </w:r>
    </w:p>
    <w:p>
      <w:r>
        <w:t>37 - Practical Example for Pipelining - Intel 80486 (Time: 1 min)</w:t>
      </w:r>
    </w:p>
    <w:p>
      <w:r>
        <w:t>38 - CPU Overclocking (Time: 5 min)</w:t>
      </w:r>
    </w:p>
    <w:p>
      <w:r>
        <w:t>39 - CPU Pipelining Lecture Materials (Time: 0 min)</w:t>
      </w:r>
    </w:p>
    <w:p>
      <w:r>
        <w:t>Resource: 7.pdf</w:t>
      </w:r>
    </w:p>
    <w:p>
      <w:pPr>
        <w:pStyle w:val="Heading3"/>
      </w:pPr>
      <w:r>
        <w:t>Section 09 - Input-Output Organization (Index: 9)</w:t>
      </w:r>
    </w:p>
    <w:p>
      <w:r>
        <w:t>40 - Introduction to I/O (Time: 12 min)</w:t>
      </w:r>
    </w:p>
    <w:p>
      <w:r>
        <w:t>41 - I/O Mapping (Time: 23 min)</w:t>
      </w:r>
    </w:p>
    <w:p>
      <w:r>
        <w:t>42 - Asynchronous Data Transfer (Time: 29 min)</w:t>
      </w:r>
    </w:p>
    <w:p>
      <w:r>
        <w:t>43 - Modes of Data Transfer (Time: 36 min)</w:t>
      </w:r>
    </w:p>
    <w:p>
      <w:r>
        <w:t>44 - Input-Output Organization Lecture Materials (Time: 0 min)</w:t>
      </w:r>
    </w:p>
    <w:p>
      <w:r>
        <w:t>Resource: 8.pdf</w:t>
      </w:r>
    </w:p>
    <w:p>
      <w:pPr>
        <w:pStyle w:val="Heading3"/>
      </w:pPr>
      <w:r>
        <w:t>Section 10 - Memory Organization (Index: 10)</w:t>
      </w:r>
    </w:p>
    <w:p>
      <w:r>
        <w:t>45 - Introduction to Memory Hierarchy (Time: 18 min)</w:t>
      </w:r>
    </w:p>
    <w:p>
      <w:r>
        <w:t>46 - Deep dive into Computer Memory Hierarchy (Time: 9 min)</w:t>
      </w:r>
    </w:p>
    <w:p>
      <w:r>
        <w:t>47 - The Principal of Locality (Time: 16 min)</w:t>
      </w:r>
    </w:p>
    <w:p>
      <w:r>
        <w:t>48 - Memory HIT rate and MISS rate (Time: 14 min)</w:t>
      </w:r>
    </w:p>
    <w:p>
      <w:r>
        <w:t>49 - Cache Performance and Optimization (Time: 32 min)</w:t>
      </w:r>
    </w:p>
    <w:p>
      <w:r>
        <w:t>50 - Exercise - Calculating Miss Rate (Time: 10 min)</w:t>
      </w:r>
    </w:p>
    <w:p>
      <w:r>
        <w:t>51 - Memory Technology (Time: 22 min)</w:t>
      </w:r>
    </w:p>
    <w:p>
      <w:r>
        <w:t>52 - DRAM Technology (Time: 12 min)</w:t>
      </w:r>
    </w:p>
    <w:p>
      <w:r>
        <w:t>53 - How a DRAM Works (Time: 22 min)</w:t>
      </w:r>
    </w:p>
    <w:p>
      <w:r>
        <w:t>54 - DRAM Read Cycle Deeply Explained Step by Step (Time: 25 min)</w:t>
      </w:r>
    </w:p>
    <w:p>
      <w:r>
        <w:t>55 - SDRAM and DDR SDRAM Explained (Time: 7 min)</w:t>
      </w:r>
    </w:p>
    <w:p>
      <w:r>
        <w:t>56 - Memory Organization Lecture Materials (Time: 0 min)</w:t>
      </w:r>
    </w:p>
    <w:p>
      <w:r>
        <w:t>Resource: 9.pdf</w:t>
      </w:r>
    </w:p>
    <w:p>
      <w:r>
        <w:t>Resource: 9.2.pdf</w:t>
      </w:r>
    </w:p>
    <w:p>
      <w:r>
        <w:t>57 - Extra Reading Material (Time: 0 min)</w:t>
      </w:r>
    </w:p>
    <w:p>
      <w:pPr>
        <w:pStyle w:val="Heading3"/>
      </w:pPr>
      <w:r>
        <w:t>Section 11 - Hierarchical Bus Organization (Index: 11)</w:t>
      </w:r>
    </w:p>
    <w:p>
      <w:r>
        <w:t>58 - Introduction to Hierarchical Bus Structures (Time: 22 min)</w:t>
      </w:r>
    </w:p>
    <w:p>
      <w:r>
        <w:t>59 - Single and Multiple Bus Implementations and Examples (Time: 25 min)</w:t>
      </w:r>
    </w:p>
    <w:p>
      <w:r>
        <w:t>60 - Bus Types, Timing, and Additional Details (Time: 50 min)</w:t>
      </w:r>
    </w:p>
    <w:p>
      <w:r>
        <w:t>61 - Hierarchical Bus Organization Lecture Materials (Time: 0 min)</w:t>
      </w:r>
    </w:p>
    <w:p>
      <w:r>
        <w:t>Resource: 10.pdf</w:t>
      </w:r>
    </w:p>
    <w:p>
      <w:pPr>
        <w:pStyle w:val="Heading3"/>
      </w:pPr>
      <w:r>
        <w:t>Section 12 - Course-level Practice Test (Index: 12)</w:t>
      </w:r>
    </w:p>
    <w:p>
      <w:pPr>
        <w:pStyle w:val="Heading3"/>
      </w:pPr>
      <w:r>
        <w:t>Section 13 - Conclusion (Index: 13)</w:t>
      </w:r>
    </w:p>
    <w:p>
      <w:r>
        <w:t>62 - Summary (Time: 6 min)</w:t>
      </w:r>
    </w:p>
    <w:p>
      <w:r>
        <w:t>63 - Course Summary Short Note - Mind Map (Time: 0 min)</w:t>
      </w:r>
    </w:p>
    <w:p>
      <w:r>
        <w:t>Resource: Short Note.pdf</w:t>
      </w:r>
    </w:p>
    <w:p>
      <w:r>
        <w:br w:type="page"/>
      </w:r>
    </w:p>
    <w:p>
      <w:pPr>
        <w:pStyle w:val="Heading2"/>
      </w:pPr>
      <w:r>
        <w:t>Course ID: 5752334 - HARMONIC PATTERNS ALGO-TRADING WITH PYTHON AND BINANCE&amp;BYBIT</w:t>
      </w:r>
    </w:p>
    <w:p>
      <w:pPr>
        <w:pStyle w:val="Heading3"/>
      </w:pPr>
      <w:r>
        <w:t>Section 01 - Introduction (Index: 1)</w:t>
      </w:r>
    </w:p>
    <w:p>
      <w:r>
        <w:t>01 - Welcome and Introduction (Time: 2 min)</w:t>
      </w:r>
    </w:p>
    <w:p>
      <w:r>
        <w:t>02 - *** LEGAL DISCLAIMER (MUST READ !)*** (Time: 1 min)</w:t>
      </w:r>
    </w:p>
    <w:p>
      <w:r>
        <w:t>03 - Course Overview (Time: 4 min)</w:t>
      </w:r>
    </w:p>
    <w:p>
      <w:pPr>
        <w:pStyle w:val="Heading3"/>
      </w:pPr>
      <w:r>
        <w:t>Section 02 - PART 1 : FOUNDATION (Index: 2)</w:t>
      </w:r>
    </w:p>
    <w:p>
      <w:r>
        <w:t>04 - PART 1 OVERVIEW (Time: 1 min)</w:t>
      </w:r>
    </w:p>
    <w:p>
      <w:r>
        <w:t>05 - Downloads for PART 1 (Time: 0 min)</w:t>
      </w:r>
    </w:p>
    <w:p>
      <w:r>
        <w:t>Resource: PART 1 RESOURCES.zip</w:t>
      </w:r>
    </w:p>
    <w:p>
      <w:pPr>
        <w:pStyle w:val="Heading3"/>
      </w:pPr>
      <w:r>
        <w:t>Section 03 - Algorithmic trading, Cryptocurrencies and Binance (Index: 3)</w:t>
      </w:r>
    </w:p>
    <w:p>
      <w:r>
        <w:t>06 - Why Algorithm trading? (Time: 4 min)</w:t>
      </w:r>
    </w:p>
    <w:p>
      <w:r>
        <w:t>07 - Trading and Investment (Time: 6 min)</w:t>
      </w:r>
    </w:p>
    <w:p>
      <w:r>
        <w:t>08 - What is Cryptocurrency? (Time: 3 min)</w:t>
      </w:r>
    </w:p>
    <w:p>
      <w:r>
        <w:t>09 - Why Trading Cryptocurrency? (Time: 4 min)</w:t>
      </w:r>
    </w:p>
    <w:p>
      <w:r>
        <w:t>10 - Why using Binance? (Time: 5 min)</w:t>
      </w:r>
    </w:p>
    <w:p>
      <w:r>
        <w:t>11 - Spot Trading and Futures Trading (Time: 7 min)</w:t>
      </w:r>
    </w:p>
    <w:p>
      <w:pPr>
        <w:pStyle w:val="Heading3"/>
      </w:pPr>
      <w:r>
        <w:t>Section 04 - A Deep Introduction to  Cryptocurrency Trading and Investing with Binance. (Index: 4)</w:t>
      </w:r>
    </w:p>
    <w:p>
      <w:r>
        <w:t>12 - Binance.com - Quick Overview (Time: 5 min)</w:t>
      </w:r>
    </w:p>
    <w:p>
      <w:r>
        <w:t>13 - Registration  and Identification (Time: 3 min)</w:t>
      </w:r>
    </w:p>
    <w:p>
      <w:r>
        <w:t>14 - How to Deposit and withdraw (Time: 4 min)</w:t>
      </w:r>
    </w:p>
    <w:p>
      <w:r>
        <w:t>15 - Types of Orders - Market Orders (Time: 5 min)</w:t>
      </w:r>
    </w:p>
    <w:p>
      <w:r>
        <w:t>16 - Limit Orders (Time: 4 min)</w:t>
      </w:r>
    </w:p>
    <w:p>
      <w:r>
        <w:t>17 - Stop-loss Orders/Stop-limit Orders (Time: 6 min)</w:t>
      </w:r>
    </w:p>
    <w:p>
      <w:r>
        <w:t>18 - OCO Orders (Time: 6 min)</w:t>
      </w:r>
    </w:p>
    <w:p>
      <w:r>
        <w:t>19 - The Order Book (Time: 3 min)</w:t>
      </w:r>
    </w:p>
    <w:p>
      <w:r>
        <w:t>20 - Takers and Makers (Time: 4 min)</w:t>
      </w:r>
    </w:p>
    <w:p>
      <w:r>
        <w:t>21 - Bid-Ask Spread and Slippage (Time: 7 min)</w:t>
      </w:r>
    </w:p>
    <w:p>
      <w:pPr>
        <w:pStyle w:val="Heading3"/>
      </w:pPr>
      <w:r>
        <w:t>Section 05 - Installing Anaconda and Pycharm (Index: 5)</w:t>
      </w:r>
    </w:p>
    <w:p>
      <w:r>
        <w:t>22 - Introduction (Time: 1 min)</w:t>
      </w:r>
    </w:p>
    <w:p>
      <w:r>
        <w:t>23 - Downloading and Installation of Anaconda (Time: 3 min)</w:t>
      </w:r>
    </w:p>
    <w:p>
      <w:r>
        <w:t>24 - Downloading and Installation of Pycharm (Time: 6 min)</w:t>
      </w:r>
    </w:p>
    <w:p>
      <w:r>
        <w:t>25 - How to work with Pycharm (Time: 6 min)</w:t>
      </w:r>
    </w:p>
    <w:p>
      <w:pPr>
        <w:pStyle w:val="Heading3"/>
      </w:pPr>
      <w:r>
        <w:t>Section 06 - Trading with Python and Binance API (Index: 6)</w:t>
      </w:r>
    </w:p>
    <w:p>
      <w:r>
        <w:t>26 - OVERVIEW (Time: 2 min)</w:t>
      </w:r>
    </w:p>
    <w:p>
      <w:r>
        <w:t>27 - Getting the  Binance API Key (Time: 6 min)</w:t>
      </w:r>
    </w:p>
    <w:p>
      <w:r>
        <w:t>28 - Installing the Binance API Wrapper (Time: 6 min)</w:t>
      </w:r>
    </w:p>
    <w:p>
      <w:r>
        <w:t>29 - Connecting to the API Server (Time: 10 min)</w:t>
      </w:r>
    </w:p>
    <w:p>
      <w:r>
        <w:t>30 - How to retrieve general account Infomation (Time: 16 min)</w:t>
      </w:r>
    </w:p>
    <w:p>
      <w:r>
        <w:t>31 - Getting current Market Data (Time: 15 min)</w:t>
      </w:r>
    </w:p>
    <w:p>
      <w:r>
        <w:t>32 - How to Load Historical Data from Website (Time: 11 min)</w:t>
      </w:r>
    </w:p>
    <w:p>
      <w:r>
        <w:t>33 - Loading the Historical Data by Python (Time: 18 min)</w:t>
      </w:r>
    </w:p>
    <w:p>
      <w:r>
        <w:t>34 - Loading the Historical Data via the API (Time: 8 min)</w:t>
      </w:r>
    </w:p>
    <w:p>
      <w:r>
        <w:t>35 - Streaming real-time Market Data - PT 1 (Time: 14 min)</w:t>
      </w:r>
    </w:p>
    <w:p>
      <w:r>
        <w:t>36 - Streaming real-time Market Data - PT 2 (Time: 6 min)</w:t>
      </w:r>
    </w:p>
    <w:p>
      <w:r>
        <w:t>37 - Streaming and Collecting real-time Candles - PT 1 (Time: 14 min)</w:t>
      </w:r>
    </w:p>
    <w:p>
      <w:r>
        <w:t>38 - Streaming and Collecting real-time Candles - PT 2 (Time: 11 min)</w:t>
      </w:r>
    </w:p>
    <w:p>
      <w:r>
        <w:t>39 - Creating a Test Order (Time: 8 min)</w:t>
      </w:r>
    </w:p>
    <w:p>
      <w:r>
        <w:t>40 - The Binance Spot Test Network/Creating a connection to the Spot Testnet (Time: 12 min)</w:t>
      </w:r>
    </w:p>
    <w:p>
      <w:r>
        <w:t>41 - Spot Testnet API(Overview) - PT 1 (Time: 13 min)</w:t>
      </w:r>
    </w:p>
    <w:p>
      <w:r>
        <w:t>42 - Spot Testnet API(Overview) - PT 2 (Time: 11 min)</w:t>
      </w:r>
    </w:p>
    <w:p>
      <w:r>
        <w:t>43 - Spot Testnet API(Overview) - PT 3 (Time: 11 min)</w:t>
      </w:r>
    </w:p>
    <w:p>
      <w:r>
        <w:t>44 - Placing Market Order (Buy and Sell) - PT 1 (Time: 9 min)</w:t>
      </w:r>
    </w:p>
    <w:p>
      <w:r>
        <w:t>45 - Placing Market Order (Buy and Sell) - PT 2 (Time: 8 min)</w:t>
      </w:r>
    </w:p>
    <w:p>
      <w:r>
        <w:t>46 - Placing Limit Order - PT 1 (Time: 12 min)</w:t>
      </w:r>
    </w:p>
    <w:p>
      <w:r>
        <w:t>47 - Placing Limit Order - PT 2 (Time: 15 min)</w:t>
      </w:r>
    </w:p>
    <w:p>
      <w:r>
        <w:t>48 - Getting all Orders and Trades (Time: 8 min)</w:t>
      </w:r>
    </w:p>
    <w:p>
      <w:pPr>
        <w:pStyle w:val="Heading3"/>
      </w:pPr>
      <w:r>
        <w:t>Section 07 - PART 2 : BULDING THE HARMONIC PATTERNS STRATEGY (Index: 7)</w:t>
      </w:r>
    </w:p>
    <w:p>
      <w:r>
        <w:t>49 - OVERVIEW (Time: 1 min)</w:t>
      </w:r>
    </w:p>
    <w:p>
      <w:r>
        <w:t>50 - Downloads for Part 2 (Time: 0 min)</w:t>
      </w:r>
    </w:p>
    <w:p>
      <w:r>
        <w:t>Resource: PART_2_RESOURCES.zip</w:t>
      </w:r>
    </w:p>
    <w:p>
      <w:pPr>
        <w:pStyle w:val="Heading3"/>
      </w:pPr>
      <w:r>
        <w:t>Section 08 - THE HARMONIC PATTERNS (Index: 8)</w:t>
      </w:r>
    </w:p>
    <w:p>
      <w:r>
        <w:t>51 - What are Harmonic Patterns? (Time: 1 min)</w:t>
      </w:r>
    </w:p>
    <w:p>
      <w:r>
        <w:t>52 - Why Harmonic Pattern? (Time: 2 min)</w:t>
      </w:r>
    </w:p>
    <w:p>
      <w:r>
        <w:t>53 - Fibonacci and Golden Ratio (Time: 3 min)</w:t>
      </w:r>
    </w:p>
    <w:p>
      <w:r>
        <w:t>54 - Fib. level, Retracement and Extension (Time: 8 min)</w:t>
      </w:r>
    </w:p>
    <w:p>
      <w:r>
        <w:t>55 - Types of Harmonic Pattern (Time: 2 min)</w:t>
      </w:r>
    </w:p>
    <w:p>
      <w:r>
        <w:t>56 - The Gartley Pattern (Time: 8 min)</w:t>
      </w:r>
    </w:p>
    <w:p>
      <w:r>
        <w:t>57 - The Cypher Pattern (Time: 8 min)</w:t>
      </w:r>
    </w:p>
    <w:p>
      <w:r>
        <w:t>58 - The Butterfly Pattern (Time: 7 min)</w:t>
      </w:r>
    </w:p>
    <w:p>
      <w:r>
        <w:t>59 - The Crab Pattern (Time: 9 min)</w:t>
      </w:r>
    </w:p>
    <w:p>
      <w:r>
        <w:t>60 - The Deep Crab Pattern (Time: 3 min)</w:t>
      </w:r>
    </w:p>
    <w:p>
      <w:r>
        <w:t>61 - The Bat Pattern (Time: 8 min)</w:t>
      </w:r>
    </w:p>
    <w:p>
      <w:r>
        <w:t>62 - The Alternate Bat Pattern (Time: 2 min)</w:t>
      </w:r>
    </w:p>
    <w:p>
      <w:r>
        <w:t>63 - The Shark Pattern (Time: 7 min)</w:t>
      </w:r>
    </w:p>
    <w:p>
      <w:r>
        <w:t>64 - The Swan Pattern (White swan and Black swan) (Time: 4 min)</w:t>
      </w:r>
    </w:p>
    <w:p>
      <w:pPr>
        <w:pStyle w:val="Heading3"/>
      </w:pPr>
      <w:r>
        <w:t>Section 09 - Building the  Strategy (Index: 9)</w:t>
      </w:r>
    </w:p>
    <w:p>
      <w:r>
        <w:t>65 - Introduction (Time: 1 min)</w:t>
      </w:r>
    </w:p>
    <w:p>
      <w:r>
        <w:t>66 - Installing the necessary python packages (Time: 5 min)</w:t>
      </w:r>
    </w:p>
    <w:p>
      <w:r>
        <w:t>67 - Getting the Historical Data (Time: 13 min)</w:t>
      </w:r>
    </w:p>
    <w:p>
      <w:r>
        <w:t>68 - Finding the Extrema (Time: 11 min)</w:t>
      </w:r>
    </w:p>
    <w:p>
      <w:r>
        <w:t>69 - Finding the Peaks - PT 1 (Time: 5 min)</w:t>
      </w:r>
    </w:p>
    <w:p>
      <w:r>
        <w:t>70 - Finding the Peaks - PT 2 (Time: 6 min)</w:t>
      </w:r>
    </w:p>
    <w:p>
      <w:r>
        <w:t>71 - The Pattern Finder (Time: 14 min)</w:t>
      </w:r>
    </w:p>
    <w:p>
      <w:r>
        <w:t>72 - Creating the first Pattern - The Butterfly Pattern - PT 1 (Time: 16 min)</w:t>
      </w:r>
    </w:p>
    <w:p>
      <w:r>
        <w:t>73 - Creating the first Pattern - The Butterfly Pattern - PT 2 (Time: 4 min)</w:t>
      </w:r>
    </w:p>
    <w:p>
      <w:r>
        <w:t>74 - Creating harmonic_func file - PT 1 (Time: 14 min)</w:t>
      </w:r>
    </w:p>
    <w:p>
      <w:r>
        <w:t>75 - Creating harmonic_func file - PT 2 (Time: 6 min)</w:t>
      </w:r>
    </w:p>
    <w:p>
      <w:r>
        <w:t>76 - The Gartley Pattern (Time: 7 min)</w:t>
      </w:r>
    </w:p>
    <w:p>
      <w:r>
        <w:t>77 - The Cypher Pattern (Time: 8 min)</w:t>
      </w:r>
    </w:p>
    <w:p>
      <w:r>
        <w:t>78 - The Bat Pattern (Time: 6 min)</w:t>
      </w:r>
    </w:p>
    <w:p>
      <w:r>
        <w:t>79 - The Alternate Bat Pattern (Time: 5 min)</w:t>
      </w:r>
    </w:p>
    <w:p>
      <w:r>
        <w:t>80 - The Crab Pattern (Time: 5 min)</w:t>
      </w:r>
    </w:p>
    <w:p>
      <w:r>
        <w:t>81 - The Deep Crab Pattern (Time: 5 min)</w:t>
      </w:r>
    </w:p>
    <w:p>
      <w:r>
        <w:t>82 - The Shark Pattern (Time: 8 min)</w:t>
      </w:r>
    </w:p>
    <w:p>
      <w:r>
        <w:t>83 - The White Swan Pattern (Time: 7 min)</w:t>
      </w:r>
    </w:p>
    <w:p>
      <w:r>
        <w:t>84 - The Black swan Pattern (Time: 7 min)</w:t>
      </w:r>
    </w:p>
    <w:p>
      <w:r>
        <w:t>85 - Cleaning Up Our Code (Time: 18 min)</w:t>
      </w:r>
    </w:p>
    <w:p>
      <w:pPr>
        <w:pStyle w:val="Heading3"/>
      </w:pPr>
      <w:r>
        <w:t>Section 10 - Strategy Backtesting Implementation/Backtesting (Index: 10)</w:t>
      </w:r>
    </w:p>
    <w:p>
      <w:r>
        <w:t>86 - Strategy Implementation - Creating Orders with our Strategy(Bullish) - PT 1 (Time: 17 min)</w:t>
      </w:r>
    </w:p>
    <w:p>
      <w:r>
        <w:t>87 - Strategy Implementation - Creating Orders with our Strategy(Bullish) - PT 2 (Time: 5 min)</w:t>
      </w:r>
    </w:p>
    <w:p>
      <w:r>
        <w:t>88 - Strategy Implementation - Creating Orders with our Strategy(Bearish) - PT 3 (Time: 11 min)</w:t>
      </w:r>
    </w:p>
    <w:p>
      <w:r>
        <w:t>89 - Backtesting - PT 1 (Time: 13 min)</w:t>
      </w:r>
    </w:p>
    <w:p>
      <w:r>
        <w:t>90 - Backtesting - PT 2 (Time: 13 min)</w:t>
      </w:r>
    </w:p>
    <w:p>
      <w:r>
        <w:t>91 - Backtesting - PT 3 (Time: 14 min)</w:t>
      </w:r>
    </w:p>
    <w:p>
      <w:r>
        <w:t>92 - Backtesting - PT 4 (Time: 9 min)</w:t>
      </w:r>
    </w:p>
    <w:p>
      <w:r>
        <w:t>93 - Trading Costs (Time: 8 min)</w:t>
      </w:r>
    </w:p>
    <w:p>
      <w:pPr>
        <w:pStyle w:val="Heading3"/>
      </w:pPr>
      <w:r>
        <w:t>Section 11 - Strategy Optimization and Forward Testing (Index: 11)</w:t>
      </w:r>
    </w:p>
    <w:p>
      <w:r>
        <w:t>94 - Introduction - Strategy Optimization - PT 1 (Time: 12 min)</w:t>
      </w:r>
    </w:p>
    <w:p>
      <w:r>
        <w:t>95 - Strategy Optimization - PT 2 (Time: 12 min)</w:t>
      </w:r>
    </w:p>
    <w:p>
      <w:r>
        <w:t>96 - Strategy Optimization - PT 3 (Time: 19 min)</w:t>
      </w:r>
    </w:p>
    <w:p>
      <w:r>
        <w:t>97 - Strategy Optimization - PT 4 (Time: 12 min)</w:t>
      </w:r>
    </w:p>
    <w:p>
      <w:r>
        <w:t>98 - Backtesting and Forward testing -PT 1 (Time: 18 min)</w:t>
      </w:r>
    </w:p>
    <w:p>
      <w:r>
        <w:t>99 - Backtesting and Forward testing -PT 2 (Time: 9 min)</w:t>
      </w:r>
    </w:p>
    <w:p>
      <w:r>
        <w:t>100 - Backtesting and Forward testing -PT 3 (Time: 13 min)</w:t>
      </w:r>
    </w:p>
    <w:p>
      <w:r>
        <w:t>101 - Backtesting and Forward testing -PT 4 (Time: 18 min)</w:t>
      </w:r>
    </w:p>
    <w:p>
      <w:pPr>
        <w:pStyle w:val="Heading3"/>
      </w:pPr>
      <w:r>
        <w:t>Section 12 - PART 3 : AUTOMATED SPOT TRADING (Index: 12)</w:t>
      </w:r>
    </w:p>
    <w:p>
      <w:r>
        <w:t>102 - Overview (Time: 1 min)</w:t>
      </w:r>
    </w:p>
    <w:p>
      <w:r>
        <w:t>103 - Downloads for Part 3 (Time: 0 min)</w:t>
      </w:r>
    </w:p>
    <w:p>
      <w:r>
        <w:t>Resource: Part_3_RESOURCES.zip</w:t>
      </w:r>
    </w:p>
    <w:p>
      <w:pPr>
        <w:pStyle w:val="Heading3"/>
      </w:pPr>
      <w:r>
        <w:t>Section 13 - Implementation and Automation of the Harmonic Patterns Strategy with Binance (Index: 13)</w:t>
      </w:r>
    </w:p>
    <w:p>
      <w:r>
        <w:t>104 - Introduction (Time: 0 min)</w:t>
      </w:r>
    </w:p>
    <w:p>
      <w:r>
        <w:t>105 - Getting Started (Time: 7 min)</w:t>
      </w:r>
    </w:p>
    <w:p>
      <w:r>
        <w:t>106 - Recap: Streaming and Collecting Real-Time Candles (Time: 13 min)</w:t>
      </w:r>
    </w:p>
    <w:p>
      <w:r>
        <w:t>107 - Creating the Harmonic Pattern Class - PT 1 (Time: 14 min)</w:t>
      </w:r>
    </w:p>
    <w:p>
      <w:r>
        <w:t>108 - Creating the Harmonic Pattern Class - PT 2 (Time: 6 min)</w:t>
      </w:r>
    </w:p>
    <w:p>
      <w:r>
        <w:t>109 - Working with Historical Data and Real- time Data - PT 1 (Time: 12 min)</w:t>
      </w:r>
    </w:p>
    <w:p>
      <w:r>
        <w:t>110 - Working with Historical Data and Real- time Data - PT 2 (Time: 10 min)</w:t>
      </w:r>
    </w:p>
    <w:p>
      <w:r>
        <w:t>111 - Adding the Harmonic Patterns Strategy (Time: 10 min)</w:t>
      </w:r>
    </w:p>
    <w:p>
      <w:r>
        <w:t>112 - Adding the Harmonic Patterns Strategy(Bullish) - PT 1 (Time: 15 min)</w:t>
      </w:r>
    </w:p>
    <w:p>
      <w:r>
        <w:t>113 - Adding the Harmonic Patterns Strategy(Bullish) - PT 2 (Time: 12 min)</w:t>
      </w:r>
    </w:p>
    <w:p>
      <w:r>
        <w:t>114 - Adding the Harmonic Patterns Strategy(Bearish) - PT 3 (Time: 18 min)</w:t>
      </w:r>
    </w:p>
    <w:p>
      <w:r>
        <w:t>115 - Implementing and Automating our Strategy - PT 1 (Time: 15 min)</w:t>
      </w:r>
    </w:p>
    <w:p>
      <w:r>
        <w:t>116 - Implementing and Automating our Strategy - PT 2 (Time: 10 min)</w:t>
      </w:r>
    </w:p>
    <w:p>
      <w:pPr>
        <w:pStyle w:val="Heading3"/>
      </w:pPr>
      <w:r>
        <w:t>Section 14 - Telegram Messaging Inclusion (Index: 14)</w:t>
      </w:r>
    </w:p>
    <w:p>
      <w:r>
        <w:t>117 - Telegram Bot Setup (Time: 6 min)</w:t>
      </w:r>
    </w:p>
    <w:p>
      <w:r>
        <w:t>118 - Sending first message via URL (Time: 8 min)</w:t>
      </w:r>
    </w:p>
    <w:p>
      <w:r>
        <w:t>119 - Sending message through Python (Time: 15 min)</w:t>
      </w:r>
    </w:p>
    <w:p>
      <w:r>
        <w:t>120 - Incorporating telegram into our Strategy (Time: 19 min)</w:t>
      </w:r>
    </w:p>
    <w:p>
      <w:pPr>
        <w:pStyle w:val="Heading3"/>
      </w:pPr>
      <w:r>
        <w:t>Section 15 - AWS Cloud Deployment (Index: 15)</w:t>
      </w:r>
    </w:p>
    <w:p>
      <w:r>
        <w:t>121 - Introduction (Time: 2 min)</w:t>
      </w:r>
    </w:p>
    <w:p>
      <w:r>
        <w:t>122 - Amazon Web Services (AWS) and how to create a free tier- Overview (Time: 4 min)</w:t>
      </w:r>
    </w:p>
    <w:p>
      <w:r>
        <w:t>123 - How to create an EC2 Instance (Time: 5 min)</w:t>
      </w:r>
    </w:p>
    <w:p>
      <w:r>
        <w:t>124 - How to connect to your EC2 Instance (Time: 5 min)</w:t>
      </w:r>
    </w:p>
    <w:p>
      <w:r>
        <w:t>125 - Getting the Instance ready for Algo-trading - PT 1 (Time: 5 min)</w:t>
      </w:r>
    </w:p>
    <w:p>
      <w:r>
        <w:t>126 - Getting the Instance ready for Algo-trading - PT 2 (Time: 9 min)</w:t>
      </w:r>
    </w:p>
    <w:p>
      <w:r>
        <w:t>127 - How to run the Scripts in a window command prompt (Time: 5 min)</w:t>
      </w:r>
    </w:p>
    <w:p>
      <w:r>
        <w:t>128 - How to start trading session with batch(.bat)file (Time: 4 min)</w:t>
      </w:r>
    </w:p>
    <w:p>
      <w:pPr>
        <w:pStyle w:val="Heading3"/>
      </w:pPr>
      <w:r>
        <w:t>Section 16 - PART 4 : AUTOMATED FUTURES TRADING (Index: 16)</w:t>
      </w:r>
    </w:p>
    <w:p>
      <w:r>
        <w:t>129 - Overview (Time: 6 min)</w:t>
      </w:r>
    </w:p>
    <w:p>
      <w:r>
        <w:t>130 - Downloads for Part 4 (Time: 0 min)</w:t>
      </w:r>
    </w:p>
    <w:p>
      <w:r>
        <w:t>Resource: PART_4_RESOURCES.zip</w:t>
      </w:r>
    </w:p>
    <w:p>
      <w:pPr>
        <w:pStyle w:val="Heading3"/>
      </w:pPr>
      <w:r>
        <w:t>Section 17 - Futures Trading (Index: 17)</w:t>
      </w:r>
    </w:p>
    <w:p>
      <w:r>
        <w:t>131 - Creating an account on Binance Futures Testnet - First Steps (Time: 3 min)</w:t>
      </w:r>
    </w:p>
    <w:p>
      <w:r>
        <w:t>132 - Our first Futures Trade(Going Long) (Time: 5 min)</w:t>
      </w:r>
    </w:p>
    <w:p>
      <w:r>
        <w:t>133 - Trading with Leverage (Time: 5 min)</w:t>
      </w:r>
    </w:p>
    <w:p>
      <w:r>
        <w:t>134 - Taking a Short Trade (Time: 3 min)</w:t>
      </w:r>
    </w:p>
    <w:p>
      <w:r>
        <w:t>135 - Stop-loss and Take-profit (Time: 9 min)</w:t>
      </w:r>
    </w:p>
    <w:p>
      <w:r>
        <w:t>136 - Exploring Margin Mode : Cross vs Isolated (Time: 7 min)</w:t>
      </w:r>
    </w:p>
    <w:p>
      <w:r>
        <w:t>137 - Position Mode : One way mode vs Hedge mode (Time: 6 min)</w:t>
      </w:r>
    </w:p>
    <w:p>
      <w:pPr>
        <w:pStyle w:val="Heading3"/>
      </w:pPr>
      <w:r>
        <w:t>Section 18 - Backtesting the Harmonic Patterns Strategy with Futures  . (Index: 18)</w:t>
      </w:r>
    </w:p>
    <w:p>
      <w:r>
        <w:t>138 - Introduction (Time: 1 min)</w:t>
      </w:r>
    </w:p>
    <w:p>
      <w:r>
        <w:t>139 - Backtesting without leverage and trading cost in futures trading (Time: 10 min)</w:t>
      </w:r>
    </w:p>
    <w:p>
      <w:r>
        <w:t>140 - Backtesting with leverage and its impact (Time: 7 min)</w:t>
      </w:r>
    </w:p>
    <w:p>
      <w:pPr>
        <w:pStyle w:val="Heading3"/>
      </w:pPr>
      <w:r>
        <w:t>Section 19 - Automating the Future Trading Strategy with Binance Futures API (Index: 19)</w:t>
      </w:r>
    </w:p>
    <w:p>
      <w:r>
        <w:t>141 - Introduction (Time: 2 min)</w:t>
      </w:r>
    </w:p>
    <w:p>
      <w:r>
        <w:t>142 - The Binance Futures API - PT 1 (Time: 17 min)</w:t>
      </w:r>
    </w:p>
    <w:p>
      <w:r>
        <w:t>143 - The Binance Futures API - PT 2 (Time: 8 min)</w:t>
      </w:r>
    </w:p>
    <w:p>
      <w:r>
        <w:t>144 - How to change Setting and Mode through Binance API (Time: 15 min)</w:t>
      </w:r>
    </w:p>
    <w:p>
      <w:r>
        <w:t>145 - Placing Market Orders (Long) (Time: 19 min)</w:t>
      </w:r>
    </w:p>
    <w:p>
      <w:r>
        <w:t>146 - Placing Market Orders (Short) (Time: 7 min)</w:t>
      </w:r>
    </w:p>
    <w:p>
      <w:r>
        <w:t>147 - Getting Historical Futures Market Data (Time: 10 min)</w:t>
      </w:r>
    </w:p>
    <w:p>
      <w:r>
        <w:t>148 - Streaming Futures Prices in Real-Time (Time: 10 min)</w:t>
      </w:r>
    </w:p>
    <w:p>
      <w:r>
        <w:t>149 - The Futures Trading Bot - PT 1 (Time: 17 min)</w:t>
      </w:r>
    </w:p>
    <w:p>
      <w:r>
        <w:t>150 - The Futures Trading Bot - PT 2 (Time: 13 min)</w:t>
      </w:r>
    </w:p>
    <w:p>
      <w:r>
        <w:t>151 - The Futures Trading Bot - PT 3 (Time: 12 min)</w:t>
      </w:r>
    </w:p>
    <w:p>
      <w:r>
        <w:t>152 - The Futures Trading Bot - PT 4 (Time: 15 min)</w:t>
      </w:r>
    </w:p>
    <w:p>
      <w:r>
        <w:t>153 - The Futures Trading Bot (SL/TP) - PT 1 (Time: 11 min)</w:t>
      </w:r>
    </w:p>
    <w:p>
      <w:r>
        <w:t>154 - The Futures Trading Bot (SL/TP) - PT 2 (Time: 11 min)</w:t>
      </w:r>
    </w:p>
    <w:p>
      <w:r>
        <w:t>155 - The Futures Trading Bot (SL/TP) - PT 3 (Time: 15 min)</w:t>
      </w:r>
    </w:p>
    <w:p>
      <w:r>
        <w:t>156 - The Futures Trading Bot (SL/TP) - PT 4 (Time: 17 min)</w:t>
      </w:r>
    </w:p>
    <w:p>
      <w:pPr>
        <w:pStyle w:val="Heading3"/>
      </w:pPr>
      <w:r>
        <w:t>Section 20 - PART 5 : API TRADING WITH CCXT (Index: 20)</w:t>
      </w:r>
    </w:p>
    <w:p>
      <w:r>
        <w:t>157 - Overview (Time: 0 min)</w:t>
      </w:r>
    </w:p>
    <w:p>
      <w:r>
        <w:t>158 - Downloads for Part 5 (Time: 0 min)</w:t>
      </w:r>
    </w:p>
    <w:p>
      <w:r>
        <w:t>Resource: PART_5_RESOURCES.zip</w:t>
      </w:r>
    </w:p>
    <w:p>
      <w:pPr>
        <w:pStyle w:val="Heading3"/>
      </w:pPr>
      <w:r>
        <w:t>Section 21 - API TRADING WITH CCXT AND BINANCE (Index: 21)</w:t>
      </w:r>
    </w:p>
    <w:p>
      <w:r>
        <w:t>159 - Introduction (Time: 4 min)</w:t>
      </w:r>
    </w:p>
    <w:p>
      <w:r>
        <w:t>160 - Preparations (Time: 4 min)</w:t>
      </w:r>
    </w:p>
    <w:p>
      <w:r>
        <w:t>161 - First Steps with CCXT (Time: 13 min)</w:t>
      </w:r>
    </w:p>
    <w:p>
      <w:r>
        <w:t>162 - General Exchange Info(CCXT) (Time: 10 min)</w:t>
      </w:r>
    </w:p>
    <w:p>
      <w:r>
        <w:t>163 - The Public API (Time: 14 min)</w:t>
      </w:r>
    </w:p>
    <w:p>
      <w:r>
        <w:t>164 - Loading Historical Data - PT 1 (Time: 12 min)</w:t>
      </w:r>
    </w:p>
    <w:p>
      <w:r>
        <w:t>165 - Loading Historical Data - PT 2 (Time: 14 min)</w:t>
      </w:r>
    </w:p>
    <w:p>
      <w:r>
        <w:t>166 - Loading Historical Data - PT 3 (Time: 12 min)</w:t>
      </w:r>
    </w:p>
    <w:p>
      <w:r>
        <w:t>167 - Streaming Real-Time Data -PT 1 (Time: 13 min)</w:t>
      </w:r>
    </w:p>
    <w:p>
      <w:r>
        <w:t>168 - Streaming Real-Time Data -PT 2 (Time: 10 min)</w:t>
      </w:r>
    </w:p>
    <w:p>
      <w:r>
        <w:t>169 - Streaming Real-Time Data -PT 3 (Time: 11 min)</w:t>
      </w:r>
    </w:p>
    <w:p>
      <w:r>
        <w:t>170 - Getting Historical Data and Stream live Data - PT 1 (Time: 9 min)</w:t>
      </w:r>
    </w:p>
    <w:p>
      <w:r>
        <w:t>171 - Getting Historical Data and Stream live Data - PT 2 (Time: 13 min)</w:t>
      </w:r>
    </w:p>
    <w:p>
      <w:r>
        <w:t>172 - Getting Historical Data and Stream live Data - PT 3 (Time: 17 min)</w:t>
      </w:r>
    </w:p>
    <w:p>
      <w:r>
        <w:t>173 - Getting Historical Data and Stream live Data - PT 4 (Time: 13 min)</w:t>
      </w:r>
    </w:p>
    <w:p>
      <w:r>
        <w:t>174 - The Private API (Time: 16 min)</w:t>
      </w:r>
    </w:p>
    <w:p>
      <w:r>
        <w:t>175 - How to connect to Testnets(Sandbox Mode) (Time: 6 min)</w:t>
      </w:r>
    </w:p>
    <w:p>
      <w:r>
        <w:t>176 - Creating orders and executing trade(Spot) (Time: 13 min)</w:t>
      </w:r>
    </w:p>
    <w:p>
      <w:r>
        <w:t>177 - Creating Orders(Futures) - PT 1 (Time: 14 min)</w:t>
      </w:r>
    </w:p>
    <w:p>
      <w:r>
        <w:t>178 - Creating Orders(Futures) - PT 2 (Time: 8 min)</w:t>
      </w:r>
    </w:p>
    <w:p>
      <w:r>
        <w:t>179 - A CCXT Spot Trading Bot (Time: 7 min)</w:t>
      </w:r>
    </w:p>
    <w:p>
      <w:r>
        <w:br w:type="page"/>
      </w:r>
    </w:p>
    <w:p>
      <w:pPr>
        <w:pStyle w:val="Heading2"/>
      </w:pPr>
      <w:r>
        <w:t>Course ID: 1565838 - The Complete Full-Stack Web Development Bootcamp</w:t>
      </w:r>
    </w:p>
    <w:p>
      <w:pPr>
        <w:pStyle w:val="Heading3"/>
      </w:pPr>
      <w:r>
        <w:t>Section 01 - Front-End Web Development (Index: 1)</w:t>
      </w:r>
    </w:p>
    <w:p>
      <w:r>
        <w:t>01 - What You'll Get in This Course (Time: 3 min)</w:t>
      </w:r>
    </w:p>
    <w:p>
      <w:r>
        <w:t>02 - Download the Course Syllabus (Time: 0 min)</w:t>
      </w:r>
    </w:p>
    <w:p>
      <w:r>
        <w:t>Resource: 2023 Web Dev Syllabus.pdf</w:t>
      </w:r>
    </w:p>
    <w:p>
      <w:r>
        <w:t>03 - Download the 12 Rules to Learn to Code eBook [Latest Edition] (Time: 1 min)</w:t>
      </w:r>
    </w:p>
    <w:p>
      <w:r>
        <w:t>Resource: 12 Rules to Learn to Code [2nd Edition] 2022.pdf</w:t>
      </w:r>
    </w:p>
    <w:p>
      <w:r>
        <w:t>04 - Download the Required Software (Time: 1 min)</w:t>
      </w:r>
    </w:p>
    <w:p>
      <w:r>
        <w:t>05 - How Does the Internet Actually Work? (Time: 5 min)</w:t>
      </w:r>
    </w:p>
    <w:p>
      <w:r>
        <w:t>Resource: Submarine Cable Map</w:t>
      </w:r>
    </w:p>
    <w:p>
      <w:r>
        <w:t>06 - How Do Websites Actually Work? (Time: 8 min)</w:t>
      </w:r>
    </w:p>
    <w:p>
      <w:r>
        <w:t>07 - How to Get the Most Out of the Course (Time: 10 min)</w:t>
      </w:r>
    </w:p>
    <w:p>
      <w:r>
        <w:t>Resource: App Brewery Cornell Notes Template</w:t>
      </w:r>
    </w:p>
    <w:p>
      <w:r>
        <w:t>08 - How to Get Help When You're Stuck (Time: 7 min)</w:t>
      </w:r>
    </w:p>
    <w:p>
      <w:r>
        <w:t>09 - Pathfinder (Time: 2 min)</w:t>
      </w:r>
    </w:p>
    <w:p>
      <w:pPr>
        <w:pStyle w:val="Heading3"/>
      </w:pPr>
      <w:r>
        <w:t>Section 02 - Introduction to HTML (Index: 2)</w:t>
      </w:r>
    </w:p>
    <w:p>
      <w:r>
        <w:t>10 - A Note About 2023 Course Updates (Time: 1 min)</w:t>
      </w:r>
    </w:p>
    <w:p>
      <w:r>
        <w:t>11 - What is HTML? (Time: 4 min)</w:t>
      </w:r>
    </w:p>
    <w:p>
      <w:r>
        <w:t>12 - How to Download the Course Resources (Time: 3 min)</w:t>
      </w:r>
    </w:p>
    <w:p>
      <w:r>
        <w:t>13 - HTML Heading Elements (Time: 14 min)</w:t>
      </w:r>
    </w:p>
    <w:p>
      <w:r>
        <w:t>Resource: 2.1 Heading Element.zip</w:t>
      </w:r>
    </w:p>
    <w:p>
      <w:r>
        <w:t>Resource: MDN Docs for Heading Elements</w:t>
      </w:r>
    </w:p>
    <w:p>
      <w:r>
        <w:t>Resource: [Windows] How to extract files from Zipped folder</w:t>
      </w:r>
    </w:p>
    <w:p>
      <w:r>
        <w:t>Resource: [Mac] How to extract files from a Zipped folder</w:t>
      </w:r>
    </w:p>
    <w:p>
      <w:r>
        <w:t>14 - HTML Paragraph Elements (Time: 9 min)</w:t>
      </w:r>
    </w:p>
    <w:p>
      <w:r>
        <w:t>Resource: 2.2 Paragraph Element.zip</w:t>
      </w:r>
    </w:p>
    <w:p>
      <w:r>
        <w:t>15 - Self Closing Tags (Time: 12 min)</w:t>
      </w:r>
    </w:p>
    <w:p>
      <w:r>
        <w:t>Resource: 2.3 Void Elements.zip</w:t>
      </w:r>
    </w:p>
    <w:p>
      <w:r>
        <w:t>Resource: Diff Checker</w:t>
      </w:r>
    </w:p>
    <w:p>
      <w:r>
        <w:t>16 - [Project] Movie Ranking (Time: 6 min)</w:t>
      </w:r>
    </w:p>
    <w:p>
      <w:r>
        <w:t>Resource: 2.4 Movie Ranking Project.zip</w:t>
      </w:r>
    </w:p>
    <w:p>
      <w:r>
        <w:t>17 - How to Ace this Course (Time: 1 min)</w:t>
      </w:r>
    </w:p>
    <w:p>
      <w:r>
        <w:t>Resource: Goal Setting Questions.pdf</w:t>
      </w:r>
    </w:p>
    <w:p>
      <w:pPr>
        <w:pStyle w:val="Heading3"/>
      </w:pPr>
      <w:r>
        <w:t>Section 03 - Intermediate HTML (Index: 3)</w:t>
      </w:r>
    </w:p>
    <w:p>
      <w:r>
        <w:t>18 - The List Element (Time: 11 min)</w:t>
      </w:r>
    </w:p>
    <w:p>
      <w:r>
        <w:t>Resource: 3.0 List Elements.zip</w:t>
      </w:r>
    </w:p>
    <w:p>
      <w:r>
        <w:t>19 - Nesting and Indentation (Time: 14 min)</w:t>
      </w:r>
    </w:p>
    <w:p>
      <w:r>
        <w:t>Resource: 3.1 Nesting and Indentation.zip</w:t>
      </w:r>
    </w:p>
    <w:p>
      <w:r>
        <w:t>20 - Anchor Elements (Time: 11 min)</w:t>
      </w:r>
    </w:p>
    <w:p>
      <w:r>
        <w:t>Resource: 3.2 Anchor Elements.zip</w:t>
      </w:r>
    </w:p>
    <w:p>
      <w:r>
        <w:t>Resource: MDN Docs - Anchor Element</w:t>
      </w:r>
    </w:p>
    <w:p>
      <w:r>
        <w:t>21 - Image Elements (Time: 8 min)</w:t>
      </w:r>
    </w:p>
    <w:p>
      <w:r>
        <w:t>Resource: 3.3 Image Elements.zip</w:t>
      </w:r>
    </w:p>
    <w:p>
      <w:r>
        <w:t>22 - [Project] Birthday Invite (Time: 4 min)</w:t>
      </w:r>
    </w:p>
    <w:p>
      <w:r>
        <w:t>Resource: 3.4 Birthday Invite Project.zip</w:t>
      </w:r>
    </w:p>
    <w:p>
      <w:r>
        <w:t>23 - Tip from Angela - Habit Building with the Calendar Trick (Time: 3 min)</w:t>
      </w:r>
    </w:p>
    <w:p>
      <w:r>
        <w:t>24 - Get Access to the Monthly App Brewery Newsletter (Time: 1 min)</w:t>
      </w:r>
    </w:p>
    <w:p>
      <w:r>
        <w:t>Resource: Subscribe to the Newsletter</w:t>
      </w:r>
    </w:p>
    <w:p>
      <w:pPr>
        <w:pStyle w:val="Heading3"/>
      </w:pPr>
      <w:r>
        <w:t>Section 04 - Multi-Page Websites (Index: 4)</w:t>
      </w:r>
    </w:p>
    <w:p>
      <w:r>
        <w:t>25 - Computer File Paths (Time: 19 min)</w:t>
      </w:r>
    </w:p>
    <w:p>
      <w:r>
        <w:t>Resource: 4.0 File Paths.zip</w:t>
      </w:r>
    </w:p>
    <w:p>
      <w:r>
        <w:t>26 - What are Webpages? (Time: 13 min)</w:t>
      </w:r>
    </w:p>
    <w:p>
      <w:r>
        <w:t>Resource: 4.1 Webpages.zip</w:t>
      </w:r>
    </w:p>
    <w:p>
      <w:r>
        <w:t>27 - The HTML Boilerplate (Time: 13 min)</w:t>
      </w:r>
    </w:p>
    <w:p>
      <w:r>
        <w:t>28 - [Project] Portfolio Website (Time: 9 min)</w:t>
      </w:r>
    </w:p>
    <w:p>
      <w:r>
        <w:t>Resource: 4.3 HTML Portfolio Project.zip</w:t>
      </w:r>
    </w:p>
    <w:p>
      <w:r>
        <w:t>29 - How to Host Your Website for Free with GitHub (Time: 9 min)</w:t>
      </w:r>
    </w:p>
    <w:p>
      <w:r>
        <w:t>Resource: GitHub</w:t>
      </w:r>
    </w:p>
    <w:p>
      <w:r>
        <w:t>30 - Introduction to Capstone Projects (Time: 5 min)</w:t>
      </w:r>
    </w:p>
    <w:p>
      <w:r>
        <w:t>31 - Instructions for Capstone Project 1 - Online Resume (Time: 2 min)</w:t>
      </w:r>
    </w:p>
    <w:p>
      <w:pPr>
        <w:pStyle w:val="Heading3"/>
      </w:pPr>
      <w:r>
        <w:t>Section 05 - Introduction to CSS (Index: 5)</w:t>
      </w:r>
    </w:p>
    <w:p>
      <w:r>
        <w:t>32 - Why do we need CSS? (Time: 9 min)</w:t>
      </w:r>
    </w:p>
    <w:p>
      <w:r>
        <w:t>33 - How to add CSS (Time: 15 min)</w:t>
      </w:r>
    </w:p>
    <w:p>
      <w:r>
        <w:t>Resource: 5.1 Adding CSS.zip</w:t>
      </w:r>
    </w:p>
    <w:p>
      <w:r>
        <w:t>34 - CSS Selectors (Time: 23 min)</w:t>
      </w:r>
    </w:p>
    <w:p>
      <w:r>
        <w:t>Resource: 5.3 CSS Selectors.zip</w:t>
      </w:r>
    </w:p>
    <w:p>
      <w:r>
        <w:t>Resource: MDN Docs - List Element</w:t>
      </w:r>
    </w:p>
    <w:p>
      <w:r>
        <w:t>35 - [Project] Colour Vocab Website (Time: 9 min)</w:t>
      </w:r>
    </w:p>
    <w:p>
      <w:r>
        <w:t>Resource: 5.4 Color Vocab Project.zip</w:t>
      </w:r>
    </w:p>
    <w:p>
      <w:r>
        <w:t>36 - Tip from Angela - Dealing with Distractions (Time: 2 min)</w:t>
      </w:r>
    </w:p>
    <w:p>
      <w:r>
        <w:t>37 - Join the Student Community (Time: 1 min)</w:t>
      </w:r>
    </w:p>
    <w:p>
      <w:r>
        <w:t>Resource: Course Fixes: Report an Issue</w:t>
      </w:r>
    </w:p>
    <w:p>
      <w:pPr>
        <w:pStyle w:val="Heading3"/>
      </w:pPr>
      <w:r>
        <w:t>Section 06 - CSS Properties (Index: 6)</w:t>
      </w:r>
    </w:p>
    <w:p>
      <w:r>
        <w:t>38 - CSS Colours (Time: 7 min)</w:t>
      </w:r>
    </w:p>
    <w:p>
      <w:r>
        <w:t>Resource: 6.0 CSS Colors.zip</w:t>
      </w:r>
    </w:p>
    <w:p>
      <w:r>
        <w:t>Resource: Docs - Named Colours</w:t>
      </w:r>
    </w:p>
    <w:p>
      <w:r>
        <w:t>Resource: RGB Colour Sliders</w:t>
      </w:r>
    </w:p>
    <w:p>
      <w:r>
        <w:t>39 - Font Properties (Time: 21 min)</w:t>
      </w:r>
    </w:p>
    <w:p>
      <w:r>
        <w:t>Resource: 6.1 Font Properties.zip</w:t>
      </w:r>
    </w:p>
    <w:p>
      <w:r>
        <w:t>40 - Inspecting CSS (Time: 12 min)</w:t>
      </w:r>
    </w:p>
    <w:p>
      <w:r>
        <w:t>Resource: CSS Inspection Practice Website</w:t>
      </w:r>
    </w:p>
    <w:p>
      <w:r>
        <w:t>41 - The CSS Box Model - Margin, Padding and Border (Time: 21 min)</w:t>
      </w:r>
    </w:p>
    <w:p>
      <w:r>
        <w:t>Resource: 6.3 CSS Box Model.zip</w:t>
      </w:r>
    </w:p>
    <w:p>
      <w:r>
        <w:t>Resource: Pesticide Extension</w:t>
      </w:r>
    </w:p>
    <w:p>
      <w:r>
        <w:t>42 - [Project] Motivational Poster Website (Time: 8 min)</w:t>
      </w:r>
    </w:p>
    <w:p>
      <w:r>
        <w:t>Resource: 6.4 Motivation Meme Project.zip</w:t>
      </w:r>
    </w:p>
    <w:p>
      <w:pPr>
        <w:pStyle w:val="Heading3"/>
      </w:pPr>
      <w:r>
        <w:t>Section 07 - Intermediate CSS (Index: 7)</w:t>
      </w:r>
    </w:p>
    <w:p>
      <w:r>
        <w:t>43 - The Cascade - Specificity and Inheritance (Time: 25 min)</w:t>
      </w:r>
    </w:p>
    <w:p>
      <w:r>
        <w:t>Resource: 7.0 CSS Cascade.zip</w:t>
      </w:r>
    </w:p>
    <w:p>
      <w:r>
        <w:t>44 - Combining CSS Selectors (Time: 23 min)</w:t>
      </w:r>
    </w:p>
    <w:p>
      <w:r>
        <w:t>Resource: 7.1 Combining Selectors.zip</w:t>
      </w:r>
    </w:p>
    <w:p>
      <w:r>
        <w:t>45 - CSS Positioning (Time: 23 min)</w:t>
      </w:r>
    </w:p>
    <w:p>
      <w:r>
        <w:t>Resource: 7.2 CSS Positioning.zip</w:t>
      </w:r>
    </w:p>
    <w:p>
      <w:r>
        <w:t>Resource: Pesticide</w:t>
      </w:r>
    </w:p>
    <w:p>
      <w:r>
        <w:t>46 - [Project] CSS Flag (Time: 18 min)</w:t>
      </w:r>
    </w:p>
    <w:p>
      <w:r>
        <w:t>Resource: 7.3 Flag Project.zip</w:t>
      </w:r>
    </w:p>
    <w:p>
      <w:r>
        <w:t>47 - Tip from Angela - Nothing Easy is Worth Doing! (Time: 4 min)</w:t>
      </w:r>
    </w:p>
    <w:p>
      <w:pPr>
        <w:pStyle w:val="Heading3"/>
      </w:pPr>
      <w:r>
        <w:t>Section 08 - Advanced CSS (Index: 8)</w:t>
      </w:r>
    </w:p>
    <w:p>
      <w:r>
        <w:t>48 - CSS Display (Time: 12 min)</w:t>
      </w:r>
    </w:p>
    <w:p>
      <w:r>
        <w:t>Resource: Demo Website for CSS Display</w:t>
      </w:r>
    </w:p>
    <w:p>
      <w:r>
        <w:t>Resource: 8.0 CSS Display.zip</w:t>
      </w:r>
    </w:p>
    <w:p>
      <w:r>
        <w:t>49 - CSS Float (Time: 12 min)</w:t>
      </w:r>
    </w:p>
    <w:p>
      <w:r>
        <w:t>Resource: 8.1 CSS Float.zip</w:t>
      </w:r>
    </w:p>
    <w:p>
      <w:r>
        <w:t>50 - How to Create Responsive Websites (Time: 19 min)</w:t>
      </w:r>
    </w:p>
    <w:p>
      <w:r>
        <w:t>Resource: 8.2 Responsiveness.zip</w:t>
      </w:r>
    </w:p>
    <w:p>
      <w:r>
        <w:t>Resource: Tasty Basics Example Responsive Website</w:t>
      </w:r>
    </w:p>
    <w:p>
      <w:r>
        <w:t>51 - Media Queries (Time: 11 min)</w:t>
      </w:r>
    </w:p>
    <w:p>
      <w:r>
        <w:t>Resource: 8.3 Media Query.zip</w:t>
      </w:r>
    </w:p>
    <w:p>
      <w:r>
        <w:t>Resource: MDN Docs - Media Query</w:t>
      </w:r>
    </w:p>
    <w:p>
      <w:r>
        <w:t>52 - [Project] Web Design Agency Website (Time: 7 min)</w:t>
      </w:r>
    </w:p>
    <w:p>
      <w:r>
        <w:t>Resource: 8.4 Web Design Agency Project.zip</w:t>
      </w:r>
    </w:p>
    <w:p>
      <w:r>
        <w:t>53 - Tip from Angela - How to Deal with Procrastination (Time: 4 min)</w:t>
      </w:r>
    </w:p>
    <w:p>
      <w:pPr>
        <w:pStyle w:val="Heading3"/>
      </w:pPr>
      <w:r>
        <w:t>Section 09 - Flexbox (Index: 9)</w:t>
      </w:r>
    </w:p>
    <w:p>
      <w:r>
        <w:t>54 - Display: Flex (Time: 14 min)</w:t>
      </w:r>
    </w:p>
    <w:p>
      <w:r>
        <w:t>Resource: 9.0 Display Flex.zip</w:t>
      </w:r>
    </w:p>
    <w:p>
      <w:r>
        <w:t>Resource: CSS Puns</w:t>
      </w:r>
    </w:p>
    <w:p>
      <w:r>
        <w:t>55 - Flex Direction (Time: 14 min)</w:t>
      </w:r>
    </w:p>
    <w:p>
      <w:r>
        <w:t>Resource: 9.1 Flex Direction.zip</w:t>
      </w:r>
    </w:p>
    <w:p>
      <w:r>
        <w:t>Resource: MDN Docs - CSS Selector Combinators</w:t>
      </w:r>
    </w:p>
    <w:p>
      <w:r>
        <w:t>Resource: MDN Docs - Universal Selectors</w:t>
      </w:r>
    </w:p>
    <w:p>
      <w:r>
        <w:t>56 - Flex Layout (Time: 19 min)</w:t>
      </w:r>
    </w:p>
    <w:p>
      <w:r>
        <w:t>Resource: CSS Tricks - Flexbox Cheatsheet</w:t>
      </w:r>
    </w:p>
    <w:p>
      <w:r>
        <w:t>Resource: Flex Layout</w:t>
      </w:r>
    </w:p>
    <w:p>
      <w:r>
        <w:t>Resource: Flexbox Froggy</w:t>
      </w:r>
    </w:p>
    <w:p>
      <w:r>
        <w:t>57 - Flex Sizing (Time: 24 min)</w:t>
      </w:r>
    </w:p>
    <w:p>
      <w:r>
        <w:t>Resource: Flexbox Sizing Exercise</w:t>
      </w:r>
    </w:p>
    <w:p>
      <w:r>
        <w:t>58 - [Project] Pricing Table (Time: 10 min)</w:t>
      </w:r>
    </w:p>
    <w:p>
      <w:r>
        <w:t>Resource: 9.4 Flexbox Pricing Table Project.zip</w:t>
      </w:r>
    </w:p>
    <w:p>
      <w:r>
        <w:t>59 - Tip from Angela - Building a Programming Habit (Time: 3 min)</w:t>
      </w:r>
    </w:p>
    <w:p>
      <w:pPr>
        <w:pStyle w:val="Heading3"/>
      </w:pPr>
      <w:r>
        <w:t>Section 10 - Grid (Index: 10)</w:t>
      </w:r>
    </w:p>
    <w:p>
      <w:r>
        <w:t>60 - Display: Grid (Time: 15 min)</w:t>
      </w:r>
    </w:p>
    <w:p>
      <w:r>
        <w:t>Resource: 10.0 Display Grid.zip</w:t>
      </w:r>
    </w:p>
    <w:p>
      <w:r>
        <w:t>61 - Grid Sizing (Time: 24 min)</w:t>
      </w:r>
    </w:p>
    <w:p>
      <w:r>
        <w:t>Resource: 10.1 Grid Sizing.zip</w:t>
      </w:r>
    </w:p>
    <w:p>
      <w:r>
        <w:t>Resource: Grid Sizing Excercise</w:t>
      </w:r>
    </w:p>
    <w:p>
      <w:r>
        <w:t>62 - Grid Placement (Time: 26 min)</w:t>
      </w:r>
    </w:p>
    <w:p>
      <w:r>
        <w:t>Resource: 10.2 Grid Placement.zip</w:t>
      </w:r>
    </w:p>
    <w:p>
      <w:r>
        <w:t>Resource: Grid Garden Exercise</w:t>
      </w:r>
    </w:p>
    <w:p>
      <w:r>
        <w:t>63 - [Project] Mondrian Painting (Time: 7 min)</w:t>
      </w:r>
    </w:p>
    <w:p>
      <w:r>
        <w:t>Resource: 10.3 Mondrian Project.zip</w:t>
      </w:r>
    </w:p>
    <w:p>
      <w:pPr>
        <w:pStyle w:val="Heading3"/>
      </w:pPr>
      <w:r>
        <w:t>Section 11 - Bootstrap (Index: 11)</w:t>
      </w:r>
    </w:p>
    <w:p>
      <w:r>
        <w:t>64 - What is Bootstrap? (Time: 16 min)</w:t>
      </w:r>
    </w:p>
    <w:p>
      <w:r>
        <w:t>Resource: 11.0 Bootstrap Intro.zip</w:t>
      </w:r>
    </w:p>
    <w:p>
      <w:r>
        <w:t>65 - Bootstrap Layout (Time: 21 min)</w:t>
      </w:r>
    </w:p>
    <w:p>
      <w:r>
        <w:t>66 - Bootstrap Components (Time: 32 min)</w:t>
      </w:r>
    </w:p>
    <w:p>
      <w:r>
        <w:t>Resource: 11.2 Bootstrap Components.zip</w:t>
      </w:r>
    </w:p>
    <w:p>
      <w:r>
        <w:t>67 - [Project] TinDog Startup Website (Time: 31 min)</w:t>
      </w:r>
    </w:p>
    <w:p>
      <w:r>
        <w:t>Resource: 11.3 TinDog Project.zip</w:t>
      </w:r>
    </w:p>
    <w:p>
      <w:pPr>
        <w:pStyle w:val="Heading3"/>
      </w:pPr>
      <w:r>
        <w:t>Section 12 - Web Design School - Create a Website that People Love (Index: 12)</w:t>
      </w:r>
    </w:p>
    <w:p>
      <w:r>
        <w:t>68 - Introduction to Web Design (Time: 4 min)</w:t>
      </w:r>
    </w:p>
    <w:p>
      <w:r>
        <w:t>Resource: Original Penny Juice</w:t>
      </w:r>
    </w:p>
    <w:p>
      <w:r>
        <w:t>Resource: Rebranded Penny Juice</w:t>
      </w:r>
    </w:p>
    <w:p>
      <w:r>
        <w:t>69 - Understanding Colour Theory (Time: 9 min)</w:t>
      </w:r>
    </w:p>
    <w:p>
      <w:r>
        <w:t>Resource: Color Hunt</w:t>
      </w:r>
    </w:p>
    <w:p>
      <w:r>
        <w:t>Resource: Adobe Color Wheel</w:t>
      </w:r>
    </w:p>
    <w:p>
      <w:r>
        <w:t>70 - Understanding Typography and How to Choose a Font (Time: 10 min)</w:t>
      </w:r>
    </w:p>
    <w:p>
      <w:r>
        <w:t>71 - Manage ATTENTION with effective User Interface (UI) Design (Time: 10 min)</w:t>
      </w:r>
    </w:p>
    <w:p>
      <w:r>
        <w:t>Resource: Design Challenges on Daily UI</w:t>
      </w:r>
    </w:p>
    <w:p>
      <w:r>
        <w:t>Resource: Page inspirations on Collect UI</w:t>
      </w:r>
    </w:p>
    <w:p>
      <w:r>
        <w:t>72 - User Experience (UX) Design (Time: 14 min)</w:t>
      </w:r>
    </w:p>
    <w:p>
      <w:r>
        <w:t>73 - Web Design in Practice - Let's apply what we've learnt! (Time: 18 min)</w:t>
      </w:r>
    </w:p>
    <w:p>
      <w:r>
        <w:t>Resource: Canva</w:t>
      </w:r>
    </w:p>
    <w:p>
      <w:pPr>
        <w:pStyle w:val="Heading3"/>
      </w:pPr>
      <w:r>
        <w:t>Section 13 - Capstone Project 2 - Personal Site (Index: 13)</w:t>
      </w:r>
    </w:p>
    <w:p>
      <w:r>
        <w:t>74 - Instructions (Time: 2 min)</w:t>
      </w:r>
    </w:p>
    <w:p>
      <w:pPr>
        <w:pStyle w:val="Heading3"/>
      </w:pPr>
      <w:r>
        <w:t>Section 14 - Introduction to Javascript ES6 (Index: 14)</w:t>
      </w:r>
    </w:p>
    <w:p>
      <w:r>
        <w:t>75 - Introduction to Javascript (Time: 12 min)</w:t>
      </w:r>
    </w:p>
    <w:p>
      <w:r>
        <w:t>Resource: Compiled vs Interpreted Explained</w:t>
      </w:r>
    </w:p>
    <w:p>
      <w:r>
        <w:t>Resource: The History of Internet Explorer Comic Strip</w:t>
      </w:r>
    </w:p>
    <w:p>
      <w:r>
        <w:t>76 - Javascript Alerts - Adding Behaviour to Websites (Time: 14 min)</w:t>
      </w:r>
    </w:p>
    <w:p>
      <w:r>
        <w:t>Resource: Writing Good Javascript Guidelines</w:t>
      </w:r>
    </w:p>
    <w:p>
      <w:r>
        <w:t>Resource: The Elements of Style - Wikipedia</w:t>
      </w:r>
    </w:p>
    <w:p>
      <w:r>
        <w:t>77 - Data Types (Time: 4 min)</w:t>
      </w:r>
    </w:p>
    <w:p>
      <w:r>
        <w:t>78 - Javascript Variables (Time: 10 min)</w:t>
      </w:r>
    </w:p>
    <w:p>
      <w:r>
        <w:t>79 - Javascript Variables Exercise Start (Time: 3 min)</w:t>
      </w:r>
    </w:p>
    <w:p>
      <w:r>
        <w:t>80 - Javascript Variables Exercise Solution (Time: 3 min)</w:t>
      </w:r>
    </w:p>
    <w:p>
      <w:r>
        <w:t>81 - Naming and Naming Conventions for Javascript Variables (Time: 7 min)</w:t>
      </w:r>
    </w:p>
    <w:p>
      <w:r>
        <w:t>82 - String Concatenation (Time: 3 min)</w:t>
      </w:r>
    </w:p>
    <w:p>
      <w:r>
        <w:t>83 - String Lengths and Retrieving the Number of Characters (Time: 6 min)</w:t>
      </w:r>
    </w:p>
    <w:p>
      <w:r>
        <w:t>84 - Slicing and Extracting Parts of a String (Time: 9 min)</w:t>
      </w:r>
    </w:p>
    <w:p>
      <w:r>
        <w:t>85 - Challenge: Changing Casing in Text (Time: 4 min)</w:t>
      </w:r>
    </w:p>
    <w:p>
      <w:r>
        <w:t>86 - Challenge: Changing String Casing Solution (Time: 9 min)</w:t>
      </w:r>
    </w:p>
    <w:p>
      <w:r>
        <w:t>87 - Basic Arithmetic and the Modulo Operator in Javascript (Time: 6 min)</w:t>
      </w:r>
    </w:p>
    <w:p>
      <w:r>
        <w:t>88 - Increment and Decrement Expressions (Time: 2 min)</w:t>
      </w:r>
    </w:p>
    <w:p>
      <w:r>
        <w:t>89 - Functions Part 1: Creating and Calling Functions (Time: 11 min)</w:t>
      </w:r>
    </w:p>
    <w:p>
      <w:r>
        <w:t>90 - Functions Part 1 Challenge - The Karel Robot (Time: 9 min)</w:t>
      </w:r>
    </w:p>
    <w:p>
      <w:r>
        <w:t>Resource: Karel Online IDE</w:t>
      </w:r>
    </w:p>
    <w:p>
      <w:r>
        <w:t>91 - The Karel Chess Board Solution (Time: 0 min)</w:t>
      </w:r>
    </w:p>
    <w:p>
      <w:r>
        <w:t>92 - A Quick Note About the Next Lesson (Time: 0 min)</w:t>
      </w:r>
    </w:p>
    <w:p>
      <w:r>
        <w:t>93 - Functions Part 2: Parameters and Arguments (Time: 10 min)</w:t>
      </w:r>
    </w:p>
    <w:p>
      <w:r>
        <w:t>Resource: Javascript Floor Method</w:t>
      </w:r>
    </w:p>
    <w:p>
      <w:r>
        <w:t>94 - Life in Weeks Solution (Time: 4 min)</w:t>
      </w:r>
    </w:p>
    <w:p>
      <w:r>
        <w:t>95 - Functions Part 3: Outputs &amp; Return Values (Time: 11 min)</w:t>
      </w:r>
    </w:p>
    <w:p>
      <w:r>
        <w:t>96 - Challenge: Create a BMI Calculator (Time: 2 min)</w:t>
      </w:r>
    </w:p>
    <w:p>
      <w:r>
        <w:t>97 - Challenge: BMI Calculator Solution (Time: 6 min)</w:t>
      </w:r>
    </w:p>
    <w:p>
      <w:r>
        <w:t>Resource: Course Fixes: Report an Issue</w:t>
      </w:r>
    </w:p>
    <w:p>
      <w:r>
        <w:t>Resource: Math.pow() - MDN</w:t>
      </w:r>
    </w:p>
    <w:p>
      <w:r>
        <w:t>Resource: Javascript round() Method</w:t>
      </w:r>
    </w:p>
    <w:p>
      <w:r>
        <w:t>98 - Tip from Angela - Set Your Expectations (Time: 3 min)</w:t>
      </w:r>
    </w:p>
    <w:p>
      <w:pPr>
        <w:pStyle w:val="Heading3"/>
      </w:pPr>
      <w:r>
        <w:t>Section 15 - Intermediate Javascript (Index: 15)</w:t>
      </w:r>
    </w:p>
    <w:p>
      <w:r>
        <w:t>99 - Random Number Generation in Javascript: Building a Love Calculator (Time: 11 min)</w:t>
      </w:r>
    </w:p>
    <w:p>
      <w:r>
        <w:t>Resource: Randomness -video by Khan Academy</w:t>
      </w:r>
    </w:p>
    <w:p>
      <w:r>
        <w:t>Resource: Math.random - MDN docs</w:t>
      </w:r>
    </w:p>
    <w:p>
      <w:r>
        <w:t>Resource: Love Calculator</w:t>
      </w:r>
    </w:p>
    <w:p>
      <w:r>
        <w:t>100 - Control Statements: Using If-Else Conditionals &amp; Logic (Time: 5 min)</w:t>
      </w:r>
    </w:p>
    <w:p>
      <w:r>
        <w:t>101 - Comparators and Equality (Time: 3 min)</w:t>
      </w:r>
    </w:p>
    <w:p>
      <w:r>
        <w:t>102 - Combining Comparators (Time: 3 min)</w:t>
      </w:r>
    </w:p>
    <w:p>
      <w:r>
        <w:t>103 - Introducing the Leap Year Code Challenge (Time: 4 min)</w:t>
      </w:r>
    </w:p>
    <w:p>
      <w:r>
        <w:t>104 - Leap Year Solution (Time: 3 min)</w:t>
      </w:r>
    </w:p>
    <w:p>
      <w:r>
        <w:t>105 - Collections: Working with Javascript Arrays (Time: 9 min)</w:t>
      </w:r>
    </w:p>
    <w:p>
      <w:r>
        <w:t>106 - Adding Elements and Intermediate Array Techniques (Time: 16 min)</w:t>
      </w:r>
    </w:p>
    <w:p>
      <w:r>
        <w:t>Resource: Blog - Why can't programmers program?</w:t>
      </w:r>
    </w:p>
    <w:p>
      <w:r>
        <w:t>Resource: Now that's what I call a Hacker.</w:t>
      </w:r>
    </w:p>
    <w:p>
      <w:r>
        <w:t>107 - Who's Buying Lunch Solution (Time: 4 min)</w:t>
      </w:r>
    </w:p>
    <w:p>
      <w:r>
        <w:t>108 - Control Statements: While Loops (Time: 8 min)</w:t>
      </w:r>
    </w:p>
    <w:p>
      <w:r>
        <w:t>Resource: 99 Bottles of beer lyrics</w:t>
      </w:r>
    </w:p>
    <w:p>
      <w:r>
        <w:t>109 - Solution to the 99 Bottles Challenge (Time: 1 min)</w:t>
      </w:r>
    </w:p>
    <w:p>
      <w:r>
        <w:t>110 - Control Statements: For Loops (Time: 6 min)</w:t>
      </w:r>
    </w:p>
    <w:p>
      <w:r>
        <w:t>111 - Introducing the Fibonacci Code Challenge (Time: 7 min)</w:t>
      </w:r>
    </w:p>
    <w:p>
      <w:r>
        <w:t>Resource: Fibonacci challenge Flow Chart</w:t>
      </w:r>
    </w:p>
    <w:p>
      <w:r>
        <w:t>112 - Fibonacci Solution (Time: 8 min)</w:t>
      </w:r>
    </w:p>
    <w:p>
      <w:r>
        <w:t>Resource: Course Fixes: Report an Issue</w:t>
      </w:r>
    </w:p>
    <w:p>
      <w:r>
        <w:t>113 - Tip from Angela - Retrieval is How You Learn (Time: 3 min)</w:t>
      </w:r>
    </w:p>
    <w:p>
      <w:pPr>
        <w:pStyle w:val="Heading3"/>
      </w:pPr>
      <w:r>
        <w:t>Section 16 - The Document Object Model (DOM) (Index: 16)</w:t>
      </w:r>
    </w:p>
    <w:p>
      <w:r>
        <w:t>114 - Adding Javascript to Websites (Time: 11 min)</w:t>
      </w:r>
    </w:p>
    <w:p>
      <w:r>
        <w:t>115 - Introduction to the Document Object Model (DOM) (Time: 12 min)</w:t>
      </w:r>
    </w:p>
    <w:p>
      <w:r>
        <w:t>Resource: HTML Tree Generator (extension)</w:t>
      </w:r>
    </w:p>
    <w:p>
      <w:r>
        <w:t>Resource: DOM Challenge Starting Files.zip</w:t>
      </w:r>
    </w:p>
    <w:p>
      <w:r>
        <w:t>116 - Solution to the DOM Challenge (Time: 0 min)</w:t>
      </w:r>
    </w:p>
    <w:p>
      <w:r>
        <w:t>117 - Selecting HTML Elements with Javascript (Time: 14 min)</w:t>
      </w:r>
    </w:p>
    <w:p>
      <w:r>
        <w:t>118 - Manipulating and Changing Styles of HTML Elements with Javascript (Time: 5 min)</w:t>
      </w:r>
    </w:p>
    <w:p>
      <w:r>
        <w:t>Resource: DOM Style Javascript property names</w:t>
      </w:r>
    </w:p>
    <w:p>
      <w:r>
        <w:t>119 - The Separation of Concerns: Structure vs Style vs Behaviour (Time: 6 min)</w:t>
      </w:r>
    </w:p>
    <w:p>
      <w:r>
        <w:t>120 - Text Manipulation and the Text Content Property (Time: 3 min)</w:t>
      </w:r>
    </w:p>
    <w:p>
      <w:r>
        <w:t>121 - Manipulating HTML Element Attributes (Time: 2 min)</w:t>
      </w:r>
    </w:p>
    <w:p>
      <w:r>
        <w:t>Resource: Course Fixes: Report an Issue</w:t>
      </w:r>
    </w:p>
    <w:p>
      <w:r>
        <w:t>122 - Tip from Angela - The 20 Minute Method (Time: 3 min)</w:t>
      </w:r>
    </w:p>
    <w:p>
      <w:pPr>
        <w:pStyle w:val="Heading3"/>
      </w:pPr>
      <w:r>
        <w:t>Section 17 - Boss Level Challenge 1 - The Dicee Game (Index: 17)</w:t>
      </w:r>
    </w:p>
    <w:p>
      <w:r>
        <w:t>123 - Challenge: The Dicee Challenge (Time: 2 min)</w:t>
      </w:r>
    </w:p>
    <w:p>
      <w:r>
        <w:t>124 - Dicee Challenge Step 0 - Download the Skeleton Project (Time: 0 min)</w:t>
      </w:r>
    </w:p>
    <w:p>
      <w:r>
        <w:t>Resource: Dicee Challenge - Starting Files.zip</w:t>
      </w:r>
    </w:p>
    <w:p>
      <w:r>
        <w:t>125 - Dicee Challenge Step 1 - Create an External Javascript File (Time: 0 min)</w:t>
      </w:r>
    </w:p>
    <w:p>
      <w:r>
        <w:t>126 - Dicee Challenge Step 2 - Add Dice Images (Time: 0 min)</w:t>
      </w:r>
    </w:p>
    <w:p>
      <w:r>
        <w:t>127 - Dicee Challenge Step 3 - Create a Random Number (Time: 0 min)</w:t>
      </w:r>
    </w:p>
    <w:p>
      <w:r>
        <w:t>128 - Dicee Challenge Step 4 - Change the &lt;img&gt;  to a Random Dice (Time: 0 min)</w:t>
      </w:r>
    </w:p>
    <w:p>
      <w:r>
        <w:t>129 - Dicee Challenge Step 5 - Change both &lt;img&gt; Elements (Time: 0 min)</w:t>
      </w:r>
    </w:p>
    <w:p>
      <w:r>
        <w:t>130 - Dicee Challenge Step 6 - Change the Title to Display a Winner (Time: 0 min)</w:t>
      </w:r>
    </w:p>
    <w:p>
      <w:r>
        <w:t>131 - The Solution to the Dicee Challenge (Time: 15 min)</w:t>
      </w:r>
    </w:p>
    <w:p>
      <w:r>
        <w:t>132 - Download the Completed Website (Time: 0 min)</w:t>
      </w:r>
    </w:p>
    <w:p>
      <w:r>
        <w:t>Resource: Course Fixes: Report an Issue</w:t>
      </w:r>
    </w:p>
    <w:p>
      <w:r>
        <w:t>Resource: Dicee Challenge - Completed.zip</w:t>
      </w:r>
    </w:p>
    <w:p>
      <w:r>
        <w:t>133 - Tip from Angela - Learning Before you Eat (Time: 2 min)</w:t>
      </w:r>
    </w:p>
    <w:p>
      <w:pPr>
        <w:pStyle w:val="Heading3"/>
      </w:pPr>
      <w:r>
        <w:t>Section 18 - Advanced Javascript and DOM Manipulation (Index: 18)</w:t>
      </w:r>
    </w:p>
    <w:p>
      <w:r>
        <w:t>134 - What We'll Make: Drum Kit (Time: 1 min)</w:t>
      </w:r>
    </w:p>
    <w:p>
      <w:r>
        <w:t>135 - Download the Starting Files (Time: 0 min)</w:t>
      </w:r>
    </w:p>
    <w:p>
      <w:r>
        <w:t>Resource: Drum Kit Starting Files.zip</w:t>
      </w:r>
    </w:p>
    <w:p>
      <w:r>
        <w:t>136 - Adding Event Listeners to a Button (Time: 14 min)</w:t>
      </w:r>
    </w:p>
    <w:p>
      <w:r>
        <w:t>Resource: Adding Event Listeners</w:t>
      </w:r>
    </w:p>
    <w:p>
      <w:r>
        <w:t>Resource: Events and Event Listeners</w:t>
      </w:r>
    </w:p>
    <w:p>
      <w:r>
        <w:t>137 - Higher Order Functions and Passing Functions as Arguments (Time: 13 min)</w:t>
      </w:r>
    </w:p>
    <w:p>
      <w:r>
        <w:t>Resource: Javascript Wikipedia</w:t>
      </w:r>
    </w:p>
    <w:p>
      <w:r>
        <w:t>138 - Higher Order Function Challenge Solution (Time: 0 min)</w:t>
      </w:r>
    </w:p>
    <w:p>
      <w:r>
        <w:t>139 - How to Play Sounds on a Website (Time: 11 min)</w:t>
      </w:r>
    </w:p>
    <w:p>
      <w:r>
        <w:t>Resource: Playing Audio With Javascript - Stackoverflow</w:t>
      </w:r>
    </w:p>
    <w:p>
      <w:r>
        <w:t>Resource: HTML Audio Element</w:t>
      </w:r>
    </w:p>
    <w:p>
      <w:r>
        <w:t>140 - How to Use Switch Statements in Javascript (Time: 5 min)</w:t>
      </w:r>
    </w:p>
    <w:p>
      <w:r>
        <w:t>141 - A Deeper Understanding of Javascript Objects (Time: 12 min)</w:t>
      </w:r>
    </w:p>
    <w:p>
      <w:r>
        <w:t>142 - Objects, their Methods and the Dot Notation (Time: 6 min)</w:t>
      </w:r>
    </w:p>
    <w:p>
      <w:r>
        <w:t>143 - A Quick Note About the Next Lesson (Time: 0 min)</w:t>
      </w:r>
    </w:p>
    <w:p>
      <w:r>
        <w:t>144 - Using Keyboard Event Listeners to Check for Key Presses (Time: 8 min)</w:t>
      </w:r>
    </w:p>
    <w:p>
      <w:r>
        <w:t>Resource: Events and Event Listeners</w:t>
      </w:r>
    </w:p>
    <w:p>
      <w:r>
        <w:t>Resource: Creating and Triggering Events</w:t>
      </w:r>
    </w:p>
    <w:p>
      <w:r>
        <w:t>Resource: Keypress Event</w:t>
      </w:r>
    </w:p>
    <w:p>
      <w:r>
        <w:t>145 - Understanding Callbacks and How to Respond to Events (Time: 12 min)</w:t>
      </w:r>
    </w:p>
    <w:p>
      <w:r>
        <w:t>Resource: Javascript Wikipedia</w:t>
      </w:r>
    </w:p>
    <w:p>
      <w:r>
        <w:t>146 - Adding Animation to Websites (Time: 9 min)</w:t>
      </w:r>
    </w:p>
    <w:p>
      <w:r>
        <w:t>Resource: Javascript Timeout Function</w:t>
      </w:r>
    </w:p>
    <w:p>
      <w:r>
        <w:t>Resource: W3schools SetTimeout() Demo</w:t>
      </w:r>
    </w:p>
    <w:p>
      <w:r>
        <w:t>147 - Download the Completed Website (Time: 0 min)</w:t>
      </w:r>
    </w:p>
    <w:p>
      <w:r>
        <w:t>Resource: Course Fixes: Report an Issue</w:t>
      </w:r>
    </w:p>
    <w:p>
      <w:r>
        <w:t>Resource: Drum Kit Completed.zip</w:t>
      </w:r>
    </w:p>
    <w:p>
      <w:r>
        <w:t>148 - Tip from Angela - Dealing with Lack of Progress (Time: 3 min)</w:t>
      </w:r>
    </w:p>
    <w:p>
      <w:pPr>
        <w:pStyle w:val="Heading3"/>
      </w:pPr>
      <w:r>
        <w:t>Section 19 - jQuery (Index: 19)</w:t>
      </w:r>
    </w:p>
    <w:p>
      <w:r>
        <w:t>149 - What is jQuery? (Time: 4 min)</w:t>
      </w:r>
    </w:p>
    <w:p>
      <w:r>
        <w:t>150 - How to Incorporate jQuery into Websites (Time: 9 min)</w:t>
      </w:r>
    </w:p>
    <w:p>
      <w:r>
        <w:t>Resource: Download Jquery</w:t>
      </w:r>
    </w:p>
    <w:p>
      <w:r>
        <w:t>Resource: Google Hosted Libraries</w:t>
      </w:r>
    </w:p>
    <w:p>
      <w:r>
        <w:t>151 - How Minification Works to Reduce File Size (Time: 4 min)</w:t>
      </w:r>
    </w:p>
    <w:p>
      <w:r>
        <w:t>Resource: Minified Jquery</w:t>
      </w:r>
    </w:p>
    <w:p>
      <w:r>
        <w:t>Resource: minifier.org</w:t>
      </w:r>
    </w:p>
    <w:p>
      <w:r>
        <w:t>152 - Selecting Elements with jQuery (Time: 2 min)</w:t>
      </w:r>
    </w:p>
    <w:p>
      <w:r>
        <w:t>153 - Manipulating Styles with jQuery (Time: 5 min)</w:t>
      </w:r>
    </w:p>
    <w:p>
      <w:r>
        <w:t>154 - Manipulating Text with jQuery (Time: 4 min)</w:t>
      </w:r>
    </w:p>
    <w:p>
      <w:r>
        <w:t>155 - Manipulating Attributes with jQuery (Time: 4 min)</w:t>
      </w:r>
    </w:p>
    <w:p>
      <w:r>
        <w:t>156 - Adding Event Listeners with jQuery (Time: 8 min)</w:t>
      </w:r>
    </w:p>
    <w:p>
      <w:r>
        <w:t>Resource: Events and Event Listeners</w:t>
      </w:r>
    </w:p>
    <w:p>
      <w:r>
        <w:t>157 - Adding and Removing Elements with jQuery (Time: 3 min)</w:t>
      </w:r>
    </w:p>
    <w:p>
      <w:r>
        <w:t>158 - Website Animations with jQuery (Time: 8 min)</w:t>
      </w:r>
    </w:p>
    <w:p>
      <w:r>
        <w:t>Resource: Course Fixes: Report an Issue</w:t>
      </w:r>
    </w:p>
    <w:p>
      <w:r>
        <w:t>Resource: jquery Effect Methods</w:t>
      </w:r>
    </w:p>
    <w:p>
      <w:r>
        <w:t>Resource: jQuery Animate Slide</w:t>
      </w:r>
    </w:p>
    <w:p>
      <w:r>
        <w:t>159 - Tip from Angela - Mixing Knowledge (Time: 2 min)</w:t>
      </w:r>
    </w:p>
    <w:p>
      <w:pPr>
        <w:pStyle w:val="Heading3"/>
      </w:pPr>
      <w:r>
        <w:t>Section 20 - Boss Level Challenge 2 - The Simon Game (Index: 20)</w:t>
      </w:r>
    </w:p>
    <w:p>
      <w:r>
        <w:t>160 - What You'll Make: The Simon Game (Time: 1 min)</w:t>
      </w:r>
    </w:p>
    <w:p>
      <w:r>
        <w:t>161 - Play the Game (Time: 0 min)</w:t>
      </w:r>
    </w:p>
    <w:p>
      <w:r>
        <w:t>162 - Step 0 - Download the Starting Files (Time: 0 min)</w:t>
      </w:r>
    </w:p>
    <w:p>
      <w:r>
        <w:t>Resource: Simon Game Challenge Starting Files.zip</w:t>
      </w:r>
    </w:p>
    <w:p>
      <w:r>
        <w:t>163 - Step 1 - Add Javascript and jQuery (Time: 0 min)</w:t>
      </w:r>
    </w:p>
    <w:p>
      <w:r>
        <w:t>164 - Step 1 - Answer (Time: 0 min)</w:t>
      </w:r>
    </w:p>
    <w:p>
      <w:r>
        <w:t>Resource: Simon Game Challenge Step 1 Answer.zip</w:t>
      </w:r>
    </w:p>
    <w:p>
      <w:r>
        <w:t>165 - Step 2 - Create A New Pattern (Time: 1 min)</w:t>
      </w:r>
    </w:p>
    <w:p>
      <w:r>
        <w:t>166 - Step 2 - Answer (Time: 0 min)</w:t>
      </w:r>
    </w:p>
    <w:p>
      <w:r>
        <w:t>Resource: Simon Game Challenge Step 2 Answer.zip</w:t>
      </w:r>
    </w:p>
    <w:p>
      <w:r>
        <w:t>167 - Step 3 - Show the Sequence to the User with Animations and Sounds (Time: 0 min)</w:t>
      </w:r>
    </w:p>
    <w:p>
      <w:r>
        <w:t>168 - Step 3 - Answer (Time: 0 min)</w:t>
      </w:r>
    </w:p>
    <w:p>
      <w:r>
        <w:t>Resource: Simon Game Challenge Step 3 Answer.zip</w:t>
      </w:r>
    </w:p>
    <w:p>
      <w:r>
        <w:t>169 - Step 4 - Check Which Button is Pressed (Time: 1 min)</w:t>
      </w:r>
    </w:p>
    <w:p>
      <w:r>
        <w:br w:type="page"/>
      </w:r>
    </w:p>
    <w:p>
      <w:pPr>
        <w:pStyle w:val="Heading2"/>
      </w:pPr>
      <w:r>
        <w:t>Course ID: 3652610 - Reading the markets with MC4 trading system</w:t>
      </w:r>
    </w:p>
    <w:p>
      <w:pPr>
        <w:pStyle w:val="Heading3"/>
      </w:pPr>
      <w:r>
        <w:t>Section 01 - Reading the markets with MC4 (Index: 1)</w:t>
      </w:r>
    </w:p>
    <w:p>
      <w:r>
        <w:t>01 - The MC4 system (Time: 9 min)</w:t>
      </w:r>
    </w:p>
    <w:p>
      <w:r>
        <w:t>02 - The Money in the market and the operators (Time: 8 min)</w:t>
      </w:r>
    </w:p>
    <w:p>
      <w:r>
        <w:t>03 - Reading the market with MC4 (Time: 2 min)</w:t>
      </w:r>
    </w:p>
    <w:p>
      <w:r>
        <w:t>04 - Static analysis of open interest (Time: 5 min)</w:t>
      </w:r>
    </w:p>
    <w:p>
      <w:r>
        <w:t>05 - Dynamic analysis of changes in options open interest (Time: 4 min)</w:t>
      </w:r>
    </w:p>
    <w:p>
      <w:r>
        <w:t>06 - Analysis of open interest of future (Time: 3 min)</w:t>
      </w:r>
    </w:p>
    <w:p>
      <w:r>
        <w:t>07 - Cumulative distribution of open interest (Time: 8 min)</w:t>
      </w:r>
    </w:p>
    <w:p>
      <w:r>
        <w:t>08 - Prices and volumes (Time: 14 min)</w:t>
      </w:r>
    </w:p>
    <w:p>
      <w:r>
        <w:t>09 - Volatility analysis with MC4 (Time: 19 min)</w:t>
      </w:r>
    </w:p>
    <w:p>
      <w:r>
        <w:t>10 - Case study with MC4 (Time: 6 min)</w:t>
      </w:r>
    </w:p>
    <w:p>
      <w:r>
        <w:br w:type="page"/>
      </w:r>
    </w:p>
    <w:p>
      <w:pPr>
        <w:pStyle w:val="Heading2"/>
      </w:pPr>
      <w:r>
        <w:t>Course ID: 5573566 - The Complete NUXT 3 Bootcamp: Full-Stack Guide</w:t>
      </w:r>
    </w:p>
    <w:p>
      <w:pPr>
        <w:pStyle w:val="Heading3"/>
      </w:pPr>
      <w:r>
        <w:t>Section 01 - Introduction to this Masterclass (Index: 1)</w:t>
      </w:r>
    </w:p>
    <w:p>
      <w:r>
        <w:t>01 - What you are going to get from this Nuxt JS Masterclass (Time: 9 min)</w:t>
      </w:r>
    </w:p>
    <w:p>
      <w:r>
        <w:t>02 - How to succeed in this Masterclass (Time: 5 min)</w:t>
      </w:r>
    </w:p>
    <w:p>
      <w:r>
        <w:t>03 - Course Outlines (Time: 3 min)</w:t>
      </w:r>
    </w:p>
    <w:p>
      <w:r>
        <w:t>04 - The tools that we are going to need in this Masterclass (All free) (Time: 5 min)</w:t>
      </w:r>
    </w:p>
    <w:p>
      <w:r>
        <w:t>05 - How to download files from the Udemy Resources tab (Time: 2 min)</w:t>
      </w:r>
    </w:p>
    <w:p>
      <w:r>
        <w:t>06 - How to solve the Coding Exercises (Time: 3 min)</w:t>
      </w:r>
    </w:p>
    <w:p>
      <w:r>
        <w:t>07 - Join our Discord community (Time: 0 min)</w:t>
      </w:r>
    </w:p>
    <w:p>
      <w:r>
        <w:t>08 - The source code for the whole course (Time: 0 min)</w:t>
      </w:r>
    </w:p>
    <w:p>
      <w:r>
        <w:t>09 - One More Thing!!! (Time: 2 min)</w:t>
      </w:r>
    </w:p>
    <w:p>
      <w:pPr>
        <w:pStyle w:val="Heading3"/>
      </w:pPr>
      <w:r>
        <w:t>Section 02 - Introduction to NuxtJS (Index: 2)</w:t>
      </w:r>
    </w:p>
    <w:p>
      <w:r>
        <w:t>10 - What is Nuxt JS Conceptually? (Time: 4 min)</w:t>
      </w:r>
    </w:p>
    <w:p>
      <w:r>
        <w:t>11 - What is NuxtJS Technically? (Time: 16 min)</w:t>
      </w:r>
    </w:p>
    <w:p>
      <w:r>
        <w:t>12 - What do we mean by 'Rendering a web page'? (Time: 4 min)</w:t>
      </w:r>
    </w:p>
    <w:p>
      <w:r>
        <w:t>13 - Server-Side Rendering VS Client-Side Rendering (Time: 6 min)</w:t>
      </w:r>
    </w:p>
    <w:p>
      <w:r>
        <w:t>14 - How Client-Side Rendering and Server-Side Rendering work? (Time: 6 min)</w:t>
      </w:r>
    </w:p>
    <w:p>
      <w:r>
        <w:t>15 - A Coding Example on Server-Side Rendering (Time: 3 min)</w:t>
      </w:r>
    </w:p>
    <w:p>
      <w:r>
        <w:t>16 - What is Universal Rendering? and why Nuxt uses it? (Time: 4 min)</w:t>
      </w:r>
    </w:p>
    <w:p>
      <w:r>
        <w:t>17 - What do we mean by 'MORE CONTROL' in Client-Side Rendering (Time: 2 min)</w:t>
      </w:r>
    </w:p>
    <w:p>
      <w:r>
        <w:t>18 - Nuxt VS Vue (Time: 3 min)</w:t>
      </w:r>
    </w:p>
    <w:p>
      <w:pPr>
        <w:pStyle w:val="Heading3"/>
      </w:pPr>
      <w:r>
        <w:t>Section 03 - NuxtJS Fundamentals [Part 1] (Installation, Views, Routing, Styling and more...) (Index: 3)</w:t>
      </w:r>
    </w:p>
    <w:p>
      <w:r>
        <w:t>19 - What are we going to do in the upcoming sections [Labeled NuxtJS Fundamentals] (Time: 1 min)</w:t>
      </w:r>
    </w:p>
    <w:p>
      <w:r>
        <w:t>20 - Installation: Setting up any Nuxt Project (Time: 4 min)</w:t>
      </w:r>
    </w:p>
    <w:p>
      <w:r>
        <w:t>21 - Installing some useful VScode extensions [Optional] (Time: 3 min)</w:t>
      </w:r>
    </w:p>
    <w:p>
      <w:r>
        <w:t>22 - Configuration in Nuxt JS (Time: 2 min)</w:t>
      </w:r>
    </w:p>
    <w:p>
      <w:r>
        <w:t>23 - Nuxt Devtools (Time: 5 min)</w:t>
      </w:r>
    </w:p>
    <w:p>
      <w:r>
        <w:t>24 - Views: app.vue file (Time: 1 min)</w:t>
      </w:r>
    </w:p>
    <w:p>
      <w:r>
        <w:t>25 - Coding Exercise (Create a "Hello World" app) {Prompt} (Time: 1 min)</w:t>
      </w:r>
    </w:p>
    <w:p>
      <w:r>
        <w:t>26 - Coding Exercise (Create a "Hello World" app) {SOLUTION} (Time: 2 min)</w:t>
      </w:r>
    </w:p>
    <w:p>
      <w:r>
        <w:t>27 - Views: Vue Components (Time: 3 min)</w:t>
      </w:r>
    </w:p>
    <w:p>
      <w:r>
        <w:t>28 - Coding Exercise (Creating a NavBar Component) {Prompt} (Time: 1 min)</w:t>
      </w:r>
    </w:p>
    <w:p>
      <w:r>
        <w:t>29 - Coding Exercise (Creating a NavBar Component) {Solution} (Time: 3 min)</w:t>
      </w:r>
    </w:p>
    <w:p>
      <w:r>
        <w:t>30 - Routing: Pages (Time: 9 min)</w:t>
      </w:r>
    </w:p>
    <w:p>
      <w:r>
        <w:t>31 - Routing: Route groups (Time: 5 min)</w:t>
      </w:r>
    </w:p>
    <w:p>
      <w:r>
        <w:t>32 - Coding Exercise (Defining Pages for NavBar Items) {Prompt} (Time: 1 min)</w:t>
      </w:r>
    </w:p>
    <w:p>
      <w:r>
        <w:t>33 - Coding Exercise (Defining Pages for NavBar Items) {Solution} (Time: 2 min)</w:t>
      </w:r>
    </w:p>
    <w:p>
      <w:r>
        <w:t>34 - Routing: Navigation (Time: 8 min)</w:t>
      </w:r>
    </w:p>
    <w:p>
      <w:r>
        <w:t>35 - Coding Exercise (Adding Navigation Links to NavBar Items) {Prompt} (Time: 1 min)</w:t>
      </w:r>
    </w:p>
    <w:p>
      <w:r>
        <w:t>36 - Coding Exercise (Adding Navigation Links to NavBar Items) {Solution} (Time: 1 min)</w:t>
      </w:r>
    </w:p>
    <w:p>
      <w:r>
        <w:t>37 - Routing: Route parameters (Time: 9 min)</w:t>
      </w:r>
    </w:p>
    <w:p>
      <w:r>
        <w:t>38 - Routing: Route parameters ($route) (Time: 1 min)</w:t>
      </w:r>
    </w:p>
    <w:p>
      <w:r>
        <w:t>39 - Routing: Route parameters (catch all routes) (Time: 3 min)</w:t>
      </w:r>
    </w:p>
    <w:p>
      <w:r>
        <w:t>40 - Coding Exercise (Create a Route for Personalized Greetings) {Prompt} (Time: 2 min)</w:t>
      </w:r>
    </w:p>
    <w:p>
      <w:r>
        <w:t>41 - Coding Exercise (Create a Route for Personalized Greetings) {Solution} (Time: 3 min)</w:t>
      </w:r>
    </w:p>
    <w:p>
      <w:r>
        <w:t>42 - Routing: Route middleware (Part 1) (Time: 12 min)</w:t>
      </w:r>
    </w:p>
    <w:p>
      <w:r>
        <w:t>43 - Routing: Route middleware (Part 2) (Time: 6 min)</w:t>
      </w:r>
    </w:p>
    <w:p>
      <w:r>
        <w:t>44 - Routing: Route middleware (Part 3) (Time: 5 min)</w:t>
      </w:r>
    </w:p>
    <w:p>
      <w:r>
        <w:t>45 - Routing: Route middleware (Part 4) (Time: 8 min)</w:t>
      </w:r>
    </w:p>
    <w:p>
      <w:r>
        <w:t>46 - Routing: Route validation (Time: 3 min)</w:t>
      </w:r>
    </w:p>
    <w:p>
      <w:r>
        <w:t>47 - Views: Layouts (Time: 13 min)</w:t>
      </w:r>
    </w:p>
    <w:p>
      <w:r>
        <w:t>48 - Lazy Loading in Nuxt 3 (Dynamic Imports) (Time: 6 min)</w:t>
      </w:r>
    </w:p>
    <w:p>
      <w:r>
        <w:t>49 - Assets (Time: 5 min)</w:t>
      </w:r>
    </w:p>
    <w:p>
      <w:r>
        <w:t>50 - Styling (Time: 11 min)</w:t>
      </w:r>
    </w:p>
    <w:p>
      <w:r>
        <w:t>51 - SEO and Metadata (Time: 8 min)</w:t>
      </w:r>
    </w:p>
    <w:p>
      <w:r>
        <w:t>52 - Transitions (Time: 5 min)</w:t>
      </w:r>
    </w:p>
    <w:p>
      <w:pPr>
        <w:pStyle w:val="Heading3"/>
      </w:pPr>
      <w:r>
        <w:t>Section 04 - NuxtJS Fundamentals [Part 2] (Data Fetching) (Index: 4)</w:t>
      </w:r>
    </w:p>
    <w:p>
      <w:r>
        <w:t>53 - Data Fetching: What is Data Fetching? (Time: 3 min)</w:t>
      </w:r>
    </w:p>
    <w:p>
      <w:r>
        <w:t>54 - What is an API ( A video from our YouTube Channel ) [Optional Lecture] (Time: 6 min)</w:t>
      </w:r>
    </w:p>
    <w:p>
      <w:r>
        <w:t>55 - Data Fetching: useFetch() composable (How does it work?) (Time: 4 min)</w:t>
      </w:r>
    </w:p>
    <w:p>
      <w:r>
        <w:t>Resource: Fakestore API website</w:t>
      </w:r>
    </w:p>
    <w:p>
      <w:r>
        <w:t>56 - Data Fetching: useFetch() composable (Adding Dynamic URLS) (Time: 6 min)</w:t>
      </w:r>
    </w:p>
    <w:p>
      <w:r>
        <w:t>57 - Data Fetching: useFetch() composable (De-Duplicating Fetch Requests) (Time: 12 min)</w:t>
      </w:r>
    </w:p>
    <w:p>
      <w:r>
        <w:t>58 - Data Fetching: useFetch() composable (Adding a Base URL) (Time: 2 min)</w:t>
      </w:r>
    </w:p>
    <w:p>
      <w:r>
        <w:t>59 - Data Fetching: useFetch() composable (Doing a POST Request) (Time: 2 min)</w:t>
      </w:r>
    </w:p>
    <w:p>
      <w:r>
        <w:t>60 - Data Fetching: useFetch() composable (Doing a PUT Request) (Time: 1 min)</w:t>
      </w:r>
    </w:p>
    <w:p>
      <w:r>
        <w:t>61 - Data Fetching: useFetch() composable (Doing a PATCH Request) (Time: 1 min)</w:t>
      </w:r>
    </w:p>
    <w:p>
      <w:r>
        <w:t>62 - Data Fetching: useFetch() composable (Adding query or params) (Time: 6 min)</w:t>
      </w:r>
    </w:p>
    <w:p>
      <w:r>
        <w:t>63 - Data Fetching: useFetch() composable(Avoid fetching data on the server) (Time: 7 min)</w:t>
      </w:r>
    </w:p>
    <w:p>
      <w:r>
        <w:t>64 - Data Fetching: useFetch() composable (lazy option) (Time: 4 min)</w:t>
      </w:r>
    </w:p>
    <w:p>
      <w:r>
        <w:t>65 - Data Fetching: useFetch() composable (immediate option) (Time: 2 min)</w:t>
      </w:r>
    </w:p>
    <w:p>
      <w:r>
        <w:t>66 - Data Fetching: useFetch() composable (default option) (Time: 2 min)</w:t>
      </w:r>
    </w:p>
    <w:p>
      <w:r>
        <w:t>67 - Data Fetching: useFetch() composable (transform option) (Time: 2 min)</w:t>
      </w:r>
    </w:p>
    <w:p>
      <w:r>
        <w:t>68 - Data Fetching: useFetch() composable (pick option) (Time: 1 min)</w:t>
      </w:r>
    </w:p>
    <w:p>
      <w:r>
        <w:t>69 - Data Fetching: useFetch() composable (watch option) (Time: 5 min)</w:t>
      </w:r>
    </w:p>
    <w:p>
      <w:r>
        <w:t>70 - Data Fetching: useFetch() composable (getCachedData option) (Time: 6 min)</w:t>
      </w:r>
    </w:p>
    <w:p>
      <w:r>
        <w:t>71 - Data Fetching: useFetch() composable (deep option) (Time: 8 min)</w:t>
      </w:r>
    </w:p>
    <w:p>
      <w:r>
        <w:t>72 - The deep option issue is fixed [Good News] (Time: 0 min)</w:t>
      </w:r>
    </w:p>
    <w:p>
      <w:r>
        <w:t>73 - Data Fetching: useFetch() composable (Return Values) (Time: 5 min)</w:t>
      </w:r>
    </w:p>
    <w:p>
      <w:r>
        <w:t>74 - Coding Exercise (Create a currency converter App using useFetch() ) {Prompt} (Time: 2 min)</w:t>
      </w:r>
    </w:p>
    <w:p>
      <w:r>
        <w:t>75 - Coding Exercise (Create a currency converter App using useFetch() ) {Solution} (Time: 16 min)</w:t>
      </w:r>
    </w:p>
    <w:p>
      <w:r>
        <w:t>76 - Data Fetching: $fetch() Library (Time: 5 min)</w:t>
      </w:r>
    </w:p>
    <w:p>
      <w:r>
        <w:t>77 - Data Fetching: useAsyncData() composable (Time: 9 min)</w:t>
      </w:r>
    </w:p>
    <w:p>
      <w:pPr>
        <w:pStyle w:val="Heading3"/>
      </w:pPr>
      <w:r>
        <w:t>Section 05 - NuxtJS Fundamentals [Part 3] (State Management) (Index: 5)</w:t>
      </w:r>
    </w:p>
    <w:p>
      <w:r>
        <w:t>78 - useState() Composable (Time: 5 min)</w:t>
      </w:r>
    </w:p>
    <w:p>
      <w:r>
        <w:t>79 - Shared State (Time: 3 min)</w:t>
      </w:r>
    </w:p>
    <w:p>
      <w:r>
        <w:t>80 - Creating a shared State Composable (Time: 3 min)</w:t>
      </w:r>
    </w:p>
    <w:p>
      <w:r>
        <w:t>81 - shallowRef State (Time: 4 min)</w:t>
      </w:r>
    </w:p>
    <w:p>
      <w:r>
        <w:t>82 - Coding Exercise (Build a Todo Web App using useState()) {Prompt} (Time: 1 min)</w:t>
      </w:r>
    </w:p>
    <w:p>
      <w:r>
        <w:t>83 - Coding Exercise (Build a Todo Web App using useState()) {Solution} (Time: 7 min)</w:t>
      </w:r>
    </w:p>
    <w:p>
      <w:pPr>
        <w:pStyle w:val="Heading3"/>
      </w:pPr>
      <w:r>
        <w:t>Section 06 - NuxtJS Fundamentals [Part 4] (Error Handling) (Index: 6)</w:t>
      </w:r>
    </w:p>
    <w:p>
      <w:r>
        <w:t>84 - Error Pages (Time: 7 min)</w:t>
      </w:r>
    </w:p>
    <w:p>
      <w:r>
        <w:t>85 - createError() (Time: 6 min)</w:t>
      </w:r>
    </w:p>
    <w:p>
      <w:r>
        <w:t>86 - clearError() (Time: 3 min)</w:t>
      </w:r>
    </w:p>
    <w:p>
      <w:pPr>
        <w:pStyle w:val="Heading3"/>
      </w:pPr>
      <w:r>
        <w:t>Section 07 - NuxtJS Fundamentals [Part 5] (Nitro Server) (Index: 7)</w:t>
      </w:r>
    </w:p>
    <w:p>
      <w:r>
        <w:t>87 - The server directory (Time: 5 min)</w:t>
      </w:r>
    </w:p>
    <w:p>
      <w:r>
        <w:t>88 - Server Routes (Time: 3 min)</w:t>
      </w:r>
    </w:p>
    <w:p>
      <w:r>
        <w:t>89 - Server Route Parameters (Time: 4 min)</w:t>
      </w:r>
    </w:p>
    <w:p>
      <w:r>
        <w:t>90 - Catching all routes on the server-side (Time: 3 min)</w:t>
      </w:r>
    </w:p>
    <w:p>
      <w:r>
        <w:t>91 - Body Handling (Time: 5 min)</w:t>
      </w:r>
    </w:p>
    <w:p>
      <w:r>
        <w:t>92 - Query Parameters (Time: 2 min)</w:t>
      </w:r>
    </w:p>
    <w:p>
      <w:r>
        <w:t>93 - Matching HTTP Method (Time: 13 min)</w:t>
      </w:r>
    </w:p>
    <w:p>
      <w:r>
        <w:t>94 - Server Middleware (Time: 3 min)</w:t>
      </w:r>
    </w:p>
    <w:p>
      <w:r>
        <w:t>95 - Runtime Config and .env file (Time: 9 min)</w:t>
      </w:r>
    </w:p>
    <w:p>
      <w:r>
        <w:t>96 - Important note on runtime config and .env file (Time: 0 min)</w:t>
      </w:r>
    </w:p>
    <w:p>
      <w:r>
        <w:t>97 - Request Cookies (Time: 2 min)</w:t>
      </w:r>
    </w:p>
    <w:p>
      <w:r>
        <w:t>98 - Sending Redirect (Time: 2 min)</w:t>
      </w:r>
    </w:p>
    <w:p>
      <w:pPr>
        <w:pStyle w:val="Heading3"/>
      </w:pPr>
      <w:r>
        <w:t>Section 08 - NuxtJS Fundamentals [Part 6] (Testing in Nuxt JS) (Index: 8)</w:t>
      </w:r>
    </w:p>
    <w:p>
      <w:r>
        <w:t>99 - Why Testing is very important? (Time: 3 min)</w:t>
      </w:r>
    </w:p>
    <w:p>
      <w:r>
        <w:t>100 - Adding all test utilities and libraries (Time: 6 min)</w:t>
      </w:r>
    </w:p>
    <w:p>
      <w:r>
        <w:t>101 - Using Vitest (Time: 10 min)</w:t>
      </w:r>
    </w:p>
    <w:p>
      <w:r>
        <w:t>102 - Using Vue Test Utilities (Time: 9 min)</w:t>
      </w:r>
    </w:p>
    <w:p>
      <w:r>
        <w:t>103 - Using Nuxt Test Utilities (Time: 3 min)</w:t>
      </w:r>
    </w:p>
    <w:p>
      <w:pPr>
        <w:pStyle w:val="Heading3"/>
      </w:pPr>
      <w:r>
        <w:t>Section 09 - NuxtJS Fundamentals [Part 7] ( Authentication of Users in Nuxt 3 using Supabase) (Index: 9)</w:t>
      </w:r>
    </w:p>
    <w:p>
      <w:r>
        <w:t>104 - What is Authentication in Web Development? (Time: 1 min)</w:t>
      </w:r>
    </w:p>
    <w:p>
      <w:r>
        <w:t>105 - What is supabase? (Time: 1 min)</w:t>
      </w:r>
    </w:p>
    <w:p>
      <w:r>
        <w:t>106 - How does Authentication with Supabase works Conceptually (Time: 3 min)</w:t>
      </w:r>
    </w:p>
    <w:p>
      <w:r>
        <w:t>107 - Establishing the connection between our Nuxt app and Supabase (Time: 6 min)</w:t>
      </w:r>
    </w:p>
    <w:p>
      <w:r>
        <w:t>108 - Allowing users to Register to our Nuxt App using Supabase (Time: 13 min)</w:t>
      </w:r>
    </w:p>
    <w:p>
      <w:r>
        <w:t>109 - Allowing users to Logout from our Nuxt App using Supabase (Time: 5 min)</w:t>
      </w:r>
    </w:p>
    <w:p>
      <w:r>
        <w:t>110 - Allowing users to Login to our Nuxt App using Supabase (Time: 6 min)</w:t>
      </w:r>
    </w:p>
    <w:p>
      <w:r>
        <w:t>111 - Allowing users to Login with their Google or GitHub Accounts (Time: 10 min)</w:t>
      </w:r>
    </w:p>
    <w:p>
      <w:pPr>
        <w:pStyle w:val="Heading3"/>
      </w:pPr>
      <w:r>
        <w:t>Section 10 - NuxtJS Fundamentals [Part 8] ( Deployment of Nuxt JS Apps ) (Index: 10)</w:t>
      </w:r>
    </w:p>
    <w:p>
      <w:r>
        <w:t>112 - Running the production build locally on your computer (Time: 3 min)</w:t>
      </w:r>
    </w:p>
    <w:p>
      <w:r>
        <w:t>113 - Deploying any Nuxt App to the Internet (Time: 6 min)</w:t>
      </w:r>
    </w:p>
    <w:p>
      <w:pPr>
        <w:pStyle w:val="Heading3"/>
      </w:pPr>
      <w:r>
        <w:t>Section 11 - Build and Deploy a Movie Info App (Cinemate) using Nuxt 3 and Tailwind CSS (Index: 11)</w:t>
      </w:r>
    </w:p>
    <w:p>
      <w:r>
        <w:t>114 - What are we going to build in this project (Time: 2 min)</w:t>
      </w:r>
    </w:p>
    <w:p>
      <w:r>
        <w:t>115 - Setting up the Project (Time: 4 min)</w:t>
      </w:r>
    </w:p>
    <w:p>
      <w:r>
        <w:t>116 - Exploring the Movie DB website and getting our free API key (Time: 3 min)</w:t>
      </w:r>
    </w:p>
    <w:p>
      <w:r>
        <w:t>117 - Defining the Pages of our app (Time: 2 min)</w:t>
      </w:r>
    </w:p>
    <w:p>
      <w:r>
        <w:t>118 - Defining the components of our app (Time: 1 min)</w:t>
      </w:r>
    </w:p>
    <w:p>
      <w:r>
        <w:t>119 - Defining the layouts of our app (Time: 1 min)</w:t>
      </w:r>
    </w:p>
    <w:p>
      <w:r>
        <w:t>120 - Creating the MovieCard component (Time: 7 min)</w:t>
      </w:r>
    </w:p>
    <w:p>
      <w:r>
        <w:t>121 - Creating the SeriesCard component (Time: 3 min)</w:t>
      </w:r>
    </w:p>
    <w:p>
      <w:r>
        <w:t>122 - Creating the default layout of the project (Time: 6 min)</w:t>
      </w:r>
    </w:p>
    <w:p>
      <w:r>
        <w:t>Resource: logo.png</w:t>
      </w:r>
    </w:p>
    <w:p>
      <w:r>
        <w:t>123 - Fetching the 'Discover movies and series' data on the server-side (Time: 6 min)</w:t>
      </w:r>
    </w:p>
    <w:p>
      <w:r>
        <w:t>124 - Creating the home page of the App [Discover Movies Page] (Time: 9 min)</w:t>
      </w:r>
    </w:p>
    <w:p>
      <w:r>
        <w:t>125 - Fetching the 'Now Playing' data on the server-side (Time: 2 min)</w:t>
      </w:r>
    </w:p>
    <w:p>
      <w:r>
        <w:t>126 - Creating the page that will display the 'Now Playing' data on the client-side (Time: 2 min)</w:t>
      </w:r>
    </w:p>
    <w:p>
      <w:r>
        <w:t>127 - Fetching the 'popular' data on the server-side (Time: 3 min)</w:t>
      </w:r>
    </w:p>
    <w:p>
      <w:r>
        <w:t>128 - Creating the page that will display the 'popular' data on the client-side (Time: 2 min)</w:t>
      </w:r>
    </w:p>
    <w:p>
      <w:r>
        <w:t>129 - Fetching the 'search' data on the server-side (Time: 4 min)</w:t>
      </w:r>
    </w:p>
    <w:p>
      <w:r>
        <w:t>130 - Creating the page that will display the search results on the client-side (Time: 7 min)</w:t>
      </w:r>
    </w:p>
    <w:p>
      <w:r>
        <w:t>131 - Fetching the 'Top Rated' data on the server-side (Time: 3 min)</w:t>
      </w:r>
    </w:p>
    <w:p>
      <w:r>
        <w:t>132 - Creating the page that will display the 'Top Rated' data on the client-side (Time: 2 min)</w:t>
      </w:r>
    </w:p>
    <w:p>
      <w:r>
        <w:t>133 - Fetching the 'Upcoming' data on the server-side (Time: 1 min)</w:t>
      </w:r>
    </w:p>
    <w:p>
      <w:r>
        <w:t>134 - Creating the page that will display the 'Upcoming' data on the client-side (Time: 1 min)</w:t>
      </w:r>
    </w:p>
    <w:p>
      <w:r>
        <w:t>135 - Creating the page that will display a single item (Time: 4 min)</w:t>
      </w:r>
    </w:p>
    <w:p>
      <w:r>
        <w:t>136 - Deploying Cinemate App to the Internet on Netlify (Time: 4 min)</w:t>
      </w:r>
    </w:p>
    <w:p>
      <w:r>
        <w:t>137 - Fixing a Bug in Cinemate App (Time: 5 min)</w:t>
      </w:r>
    </w:p>
    <w:p>
      <w:r>
        <w:t>138 - The source code for Cinemate App (on Github) (Time: 0 min)</w:t>
      </w:r>
    </w:p>
    <w:p>
      <w:pPr>
        <w:pStyle w:val="Heading3"/>
      </w:pPr>
      <w:r>
        <w:t>Section 12 - Build and Deploy an API Service (Randoms) with documentation using Nuxt &amp; Docus (Index: 12)</w:t>
      </w:r>
    </w:p>
    <w:p>
      <w:r>
        <w:t>139 - What are we going to build in this project (Time: 2 min)</w:t>
      </w:r>
    </w:p>
    <w:p>
      <w:r>
        <w:t>140 - Setting up the project (Time: 2 min)</w:t>
      </w:r>
    </w:p>
    <w:p>
      <w:r>
        <w:t>141 - Setting up our API endpoints (Time: 1 min)</w:t>
      </w:r>
    </w:p>
    <w:p>
      <w:r>
        <w:t>142 - Exploring api ninjas and getting an API key (Time: 2 min)</w:t>
      </w:r>
    </w:p>
    <w:p>
      <w:r>
        <w:t>143 - celebrities API Endpoint (Time: 6 min)</w:t>
      </w:r>
    </w:p>
    <w:p>
      <w:r>
        <w:t>144 - posts API Endpoint (Get all posts) (Time: 2 min)</w:t>
      </w:r>
    </w:p>
    <w:p>
      <w:r>
        <w:t>145 - posts API Endpoint (adding a new post) (Time: 3 min)</w:t>
      </w:r>
    </w:p>
    <w:p>
      <w:r>
        <w:t>146 - posts API Endpoint (getting a specific post) (Time: 3 min)</w:t>
      </w:r>
    </w:p>
    <w:p>
      <w:r>
        <w:t>147 - posts API Endpoint (editing a specific post) (Time: 3 min)</w:t>
      </w:r>
    </w:p>
    <w:p>
      <w:r>
        <w:t>148 - posts API Endpoint (editing part of a specific post) (Time: 3 min)</w:t>
      </w:r>
    </w:p>
    <w:p>
      <w:r>
        <w:t>149 - posts API Endpoint (deleting a post) (Time: 2 min)</w:t>
      </w:r>
    </w:p>
    <w:p>
      <w:r>
        <w:t>150 - products API Endpoints (Get all products) (Time: 2 min)</w:t>
      </w:r>
    </w:p>
    <w:p>
      <w:r>
        <w:t>151 - products API Endpoint (adding a new product) (Time: 2 min)</w:t>
      </w:r>
    </w:p>
    <w:p>
      <w:r>
        <w:t>152 - products API Endpoint (getting a specific product) (Time: 2 min)</w:t>
      </w:r>
    </w:p>
    <w:p>
      <w:r>
        <w:t>153 - products API Endpoint (Editing a specific product) (Time: 2 min)</w:t>
      </w:r>
    </w:p>
    <w:p>
      <w:r>
        <w:t>154 - products API Endpoint (Getting all categories) (Time: 1 min)</w:t>
      </w:r>
    </w:p>
    <w:p>
      <w:r>
        <w:t>155 - products API Endpoint (Getting a specific category type) (Time: 3 min)</w:t>
      </w:r>
    </w:p>
    <w:p>
      <w:r>
        <w:t>156 - Writing the documentation for our APIs using markdown (Time: 16 min)</w:t>
      </w:r>
    </w:p>
    <w:p>
      <w:r>
        <w:t>157 - Deploying Randoms App to Netlify (Time: 6 min)</w:t>
      </w:r>
    </w:p>
    <w:p>
      <w:r>
        <w:t>158 - The source code for Randoms App (on Github) (Time: 0 min)</w:t>
      </w:r>
    </w:p>
    <w:p>
      <w:pPr>
        <w:pStyle w:val="Heading3"/>
      </w:pPr>
      <w:r>
        <w:t>Section 13 - Build and Deploy a fully functioning E-commerce App (Shopiverse) using Nuxt 3 (Index: 13)</w:t>
      </w:r>
    </w:p>
    <w:p>
      <w:r>
        <w:t>159 - What are we going to build in this project (Time: 1 min)</w:t>
      </w:r>
    </w:p>
    <w:p>
      <w:r>
        <w:t>160 - Setting up the Project (The dependencies and the Database setup) (Time: 20 min)</w:t>
      </w:r>
    </w:p>
    <w:p>
      <w:r>
        <w:t>161 - Fixing some issues (Time: 1 min)</w:t>
      </w:r>
    </w:p>
    <w:p>
      <w:r>
        <w:t>Resource: Source code</w:t>
      </w:r>
    </w:p>
    <w:p>
      <w:r>
        <w:t>162 - Defining the UI components of the app (Time: 2 min)</w:t>
      </w:r>
    </w:p>
    <w:p>
      <w:r>
        <w:t>163 - Creating the Header Component (Time: 1 min)</w:t>
      </w:r>
    </w:p>
    <w:p>
      <w:r>
        <w:t>164 - Creating the PublicNav Component (Time: 7 min)</w:t>
      </w:r>
    </w:p>
    <w:p>
      <w:r>
        <w:t>Resource: avatar.png</w:t>
      </w:r>
    </w:p>
    <w:p>
      <w:r>
        <w:t>165 - Creating the UserNav Component (Time: 3 min)</w:t>
      </w:r>
    </w:p>
    <w:p>
      <w:r>
        <w:t>Resource: avatar.png</w:t>
      </w:r>
    </w:p>
    <w:p>
      <w:r>
        <w:t>166 - Creating the ProductComp Component (Time: 12 min)</w:t>
      </w:r>
    </w:p>
    <w:p>
      <w:r>
        <w:t>167 - Creating the Loading Component (Time: 1 min)</w:t>
      </w:r>
    </w:p>
    <w:p>
      <w:r>
        <w:t>168 - Creating the Default Layout of the App (Including applying the dark mode) (Time: 3 min)</w:t>
      </w:r>
    </w:p>
    <w:p>
      <w:r>
        <w:t>169 - Creating the shared state of the App (The Shopping Cart state) (Time: 2 min)</w:t>
      </w:r>
    </w:p>
    <w:p>
      <w:r>
        <w:t>170 - Creating the home page of the App (Time: 2 min)</w:t>
      </w:r>
    </w:p>
    <w:p>
      <w:r>
        <w:t>171 - Creating the API endpoint to fetch products data (Time: 5 min)</w:t>
      </w:r>
    </w:p>
    <w:p>
      <w:r>
        <w:t>172 - Creating the Register Page (Time: 13 min)</w:t>
      </w:r>
    </w:p>
    <w:p>
      <w:r>
        <w:t>173 - Creating the Confirm page (Time: 2 min)</w:t>
      </w:r>
    </w:p>
    <w:p>
      <w:r>
        <w:t>174 - Creating the Logout Page (Time: 12 min)</w:t>
      </w:r>
    </w:p>
    <w:p>
      <w:r>
        <w:t>175 - Creating the login page (Time: 5 min)</w:t>
      </w:r>
    </w:p>
    <w:p>
      <w:r>
        <w:t>176 - Creating login with Google and GitHub functions (Time: 8 min)</w:t>
      </w:r>
    </w:p>
    <w:p>
      <w:r>
        <w:t>177 - Creating the Search Page (Time: 5 min)</w:t>
      </w:r>
    </w:p>
    <w:p>
      <w:r>
        <w:t>178 - Fetching the search results on the server-side (Time: 6 min)</w:t>
      </w:r>
    </w:p>
    <w:p>
      <w:r>
        <w:br w:type="page"/>
      </w:r>
    </w:p>
    <w:p>
      <w:pPr>
        <w:pStyle w:val="Heading2"/>
      </w:pPr>
      <w:r>
        <w:t>Course ID: 397068 - Selenium Webdriver with PYTHON from Scratch + Frameworks</w:t>
      </w:r>
    </w:p>
    <w:p>
      <w:pPr>
        <w:pStyle w:val="Heading3"/>
      </w:pPr>
      <w:r>
        <w:t>Section 01 - Why Python Testing and its Importance? (Index: 1)</w:t>
      </w:r>
    </w:p>
    <w:p>
      <w:r>
        <w:t>01 - Why Choose Selenium Python for Test Automation needs? (Time: 10 min)</w:t>
      </w:r>
    </w:p>
    <w:p>
      <w:r>
        <w:t>02 - Glance on Selenium Features (Time: 0 min)</w:t>
      </w:r>
    </w:p>
    <w:p>
      <w:pPr>
        <w:pStyle w:val="Heading3"/>
      </w:pPr>
      <w:r>
        <w:t>Section 02 - Complete Installation Guide for Python and Selenium Learning (Index: 2)</w:t>
      </w:r>
    </w:p>
    <w:p>
      <w:r>
        <w:t>03 - Video Player Setting tips for Best Experience in viewing course (Time: 3 min)</w:t>
      </w:r>
    </w:p>
    <w:p>
      <w:r>
        <w:t>04 - How to Install Python in your Machine? (Time: 7 min)</w:t>
      </w:r>
    </w:p>
    <w:p>
      <w:r>
        <w:t>05 - Important note for MAC Users (Time: 4 min)</w:t>
      </w:r>
    </w:p>
    <w:p>
      <w:r>
        <w:t>06 - What is  PIP Client? -How to download Python Packages (Time: 8 min)</w:t>
      </w:r>
    </w:p>
    <w:p>
      <w:r>
        <w:t>07 - Python, Selenium  Installation Guide Download (Time: 1 min)</w:t>
      </w:r>
    </w:p>
    <w:p>
      <w:r>
        <w:t>08 - Install PyCharm Editor and set Project Interpreter (Time: 9 min)</w:t>
      </w:r>
    </w:p>
    <w:p>
      <w:pPr>
        <w:pStyle w:val="Heading3"/>
      </w:pPr>
      <w:r>
        <w:t>Section 03 - Getting Started with Python Basics (Index: 3)</w:t>
      </w:r>
    </w:p>
    <w:p>
      <w:r>
        <w:t>09 - Where to download Code files of Python topics? (Time: 0 min)</w:t>
      </w:r>
    </w:p>
    <w:p>
      <w:r>
        <w:t>10 - Python hello world Program with Basics (Time: 9 min)</w:t>
      </w:r>
    </w:p>
    <w:p>
      <w:r>
        <w:t>11 - Datatypes in python and how to get the Type at run time (Time: 7 min)</w:t>
      </w:r>
    </w:p>
    <w:p>
      <w:pPr>
        <w:pStyle w:val="Heading3"/>
      </w:pPr>
      <w:r>
        <w:t>Section 04 - Understanding Python Datatypes and Variables (Index: 4)</w:t>
      </w:r>
    </w:p>
    <w:p>
      <w:r>
        <w:t>12 - List Datatype and its operations to manipulate (Time: 16 min)</w:t>
      </w:r>
    </w:p>
    <w:p>
      <w:r>
        <w:t>13 - Tuple and Dictionary Data types in Python with examples (Time: 11 min)</w:t>
      </w:r>
    </w:p>
    <w:p>
      <w:r>
        <w:t>14 - How to Create Dictionaries at run time and add data into it (Time: 4 min)</w:t>
      </w:r>
    </w:p>
    <w:p>
      <w:pPr>
        <w:pStyle w:val="Heading3"/>
      </w:pPr>
      <w:r>
        <w:t>Section 05 - Program Flow Control in Python (Index: 5)</w:t>
      </w:r>
    </w:p>
    <w:p>
      <w:r>
        <w:t>15 - If else condition in python with working examples (Time: 10 min)</w:t>
      </w:r>
    </w:p>
    <w:p>
      <w:r>
        <w:t>16 - How loops work in Python and importance of code idendation (Time: 11 min)</w:t>
      </w:r>
    </w:p>
    <w:p>
      <w:r>
        <w:t>17 - Programming examples using for loop  - 1 (Time: 5 min)</w:t>
      </w:r>
    </w:p>
    <w:p>
      <w:r>
        <w:t>18 - Programming examples using While loop  - 2 (Time: 13 min)</w:t>
      </w:r>
    </w:p>
    <w:p>
      <w:r>
        <w:t>19 - What are functions? How to use them in Python (Time: 13 min)</w:t>
      </w:r>
    </w:p>
    <w:p>
      <w:pPr>
        <w:pStyle w:val="Heading3"/>
      </w:pPr>
      <w:r>
        <w:t>Section 06 - Understand Object Oriented Principles of Python (Index: 6)</w:t>
      </w:r>
    </w:p>
    <w:p>
      <w:r>
        <w:t>20 - OOPS Principles : Classes and objects in Python (Time: 9 min)</w:t>
      </w:r>
    </w:p>
    <w:p>
      <w:r>
        <w:t>21 - What is Constructor and its role in Object oriented programming  Rec-10-19-5 (Time: 17 min)</w:t>
      </w:r>
    </w:p>
    <w:p>
      <w:r>
        <w:t>22 - Inheritance concepts with examples in Python Rec 10-19-19 6 (Time: 15 min)</w:t>
      </w:r>
    </w:p>
    <w:p>
      <w:r>
        <w:t>23 - Strings and its functions in python (Time: 12 min)</w:t>
      </w:r>
    </w:p>
    <w:p>
      <w:r>
        <w:t>24 - Code files download (Time: 0 min)</w:t>
      </w:r>
    </w:p>
    <w:p>
      <w:r>
        <w:t>Resource: pythonBasics.zip</w:t>
      </w:r>
    </w:p>
    <w:p>
      <w:pPr>
        <w:pStyle w:val="Heading3"/>
      </w:pPr>
      <w:r>
        <w:t>Section 07 - Read &amp; Write to Files in Python (Index: 7)</w:t>
      </w:r>
    </w:p>
    <w:p>
      <w:r>
        <w:t>25 - How to read text file content using Python (Time: 8 min)</w:t>
      </w:r>
    </w:p>
    <w:p>
      <w:r>
        <w:t>26 - Importance of readLine and readLines Methods in python (Time: 10 min)</w:t>
      </w:r>
    </w:p>
    <w:p>
      <w:r>
        <w:t>27 - Writing Data into File using Python (Time: 10 min)</w:t>
      </w:r>
    </w:p>
    <w:p>
      <w:pPr>
        <w:pStyle w:val="Heading3"/>
      </w:pPr>
      <w:r>
        <w:t>Section 08 - Exception Handling Mechanism in Python (Index: 8)</w:t>
      </w:r>
    </w:p>
    <w:p>
      <w:r>
        <w:t>28 - How to raise exception in Python? (Time: 6 min)</w:t>
      </w:r>
    </w:p>
    <w:p>
      <w:r>
        <w:t>29 - Try Catch Mechanism using Python (Time: 11 min)</w:t>
      </w:r>
    </w:p>
    <w:p>
      <w:r>
        <w:t>30 - Usage of Finally Keyword with exceptions (Time: 6 min)</w:t>
      </w:r>
    </w:p>
    <w:p>
      <w:pPr>
        <w:pStyle w:val="Heading3"/>
      </w:pPr>
      <w:r>
        <w:t>Section 09 - Selenium Python package Setup with different browsers execution (Index: 9)</w:t>
      </w:r>
    </w:p>
    <w:p>
      <w:r>
        <w:t>31 - Where to download code files? (Time: 0 min)</w:t>
      </w:r>
    </w:p>
    <w:p>
      <w:r>
        <w:t>32 - Invoking Chrome Browser and understand the importance of Service class (Time: 18 min)</w:t>
      </w:r>
    </w:p>
    <w:p>
      <w:r>
        <w:t>33 - Running Tests in Chrome, Firefox, Edge on basic WebDriver Methods (Time: 10 min)</w:t>
      </w:r>
    </w:p>
    <w:p>
      <w:r>
        <w:t>34 - code download (Time: 0 min)</w:t>
      </w:r>
    </w:p>
    <w:p>
      <w:pPr>
        <w:pStyle w:val="Heading3"/>
      </w:pPr>
      <w:r>
        <w:t>Section 10 - Different Types of Locators in WebDriver API with examples (Index: 10)</w:t>
      </w:r>
    </w:p>
    <w:p>
      <w:r>
        <w:t>35 - Inspecting HTML to identify attributes of element (Time: 10 min)</w:t>
      </w:r>
    </w:p>
    <w:p>
      <w:r>
        <w:t>36 - Introduction to CSS Selector and name locators with example (Time: 11 min)</w:t>
      </w:r>
    </w:p>
    <w:p>
      <w:r>
        <w:t>37 - Finding Elements with Xpath and Css Using Chropath Plugin (Time: 8 min)</w:t>
      </w:r>
    </w:p>
    <w:p>
      <w:r>
        <w:t>38 - Extracting Text from webPage with Validation Assertions (Time: 14 min)</w:t>
      </w:r>
    </w:p>
    <w:p>
      <w:pPr>
        <w:pStyle w:val="Heading3"/>
      </w:pPr>
      <w:r>
        <w:t>Section 11 - Python API-&gt;Techniques to automate Web elements (Index: 11)</w:t>
      </w:r>
    </w:p>
    <w:p>
      <w:r>
        <w:t>39 - Web applications to Practise Selenium Automation (Time: 3 min)</w:t>
      </w:r>
    </w:p>
    <w:p>
      <w:r>
        <w:t>40 - Identifying Static dropdowns using Select class of selenium (Time: 7 min)</w:t>
      </w:r>
    </w:p>
    <w:p>
      <w:r>
        <w:t>41 - Handling AutoSuggestive Dynamic dropdowns using Selenium Webdriver (Time: 15 min)</w:t>
      </w:r>
    </w:p>
    <w:p>
      <w:r>
        <w:t>42 - Get Attribute of values to validate dynamic texts on the browser (Time: 8 min)</w:t>
      </w:r>
    </w:p>
    <w:p>
      <w:r>
        <w:t>43 - Handling CheckBox dynamically using Selenium Python programming (Time: 10 min)</w:t>
      </w:r>
    </w:p>
    <w:p>
      <w:r>
        <w:t>44 - Understand radiobutton Automation methods with examples (Time: 6 min)</w:t>
      </w:r>
    </w:p>
    <w:p>
      <w:r>
        <w:t>45 - Handling Java / JavaScript Alert popups using Selenium (Time: 9 min)</w:t>
      </w:r>
    </w:p>
    <w:p>
      <w:r>
        <w:t>46 - Code (Section 9,10,11) download (Time: 0 min)</w:t>
      </w:r>
    </w:p>
    <w:p>
      <w:r>
        <w:t>Resource: code-Part1.zip</w:t>
      </w:r>
    </w:p>
    <w:p>
      <w:pPr>
        <w:pStyle w:val="Heading3"/>
      </w:pPr>
      <w:r>
        <w:t>Section 12 - Synchronization (Explicit &amp; Implicit Waits) in Selenium webdriver (Index: 12)</w:t>
      </w:r>
    </w:p>
    <w:p>
      <w:r>
        <w:t>47 - What are waits? And Practise WebPage Demo for Automation (Time: 9 min)</w:t>
      </w:r>
    </w:p>
    <w:p>
      <w:r>
        <w:t>48 - Developing End to End Testcase to Automate ecommerce GreenKart Application (Time: 11 min)</w:t>
      </w:r>
    </w:p>
    <w:p>
      <w:r>
        <w:t>49 - What is Impilicit Wait in Selenium? And its advantages (Time: 6 min)</w:t>
      </w:r>
    </w:p>
    <w:p>
      <w:r>
        <w:t>50 - What is Explicit Wait in Selenium? And Example to demonstrate (Time: 12 min)</w:t>
      </w:r>
    </w:p>
    <w:p>
      <w:r>
        <w:t>51 - Where to download code files? (Time: 0 min)</w:t>
      </w:r>
    </w:p>
    <w:p>
      <w:pPr>
        <w:pStyle w:val="Heading3"/>
      </w:pPr>
      <w:r>
        <w:t>Section 13 - Deep Dive into Functional Automation using Python (Index: 13)</w:t>
      </w:r>
    </w:p>
    <w:p>
      <w:r>
        <w:t>52 - Functional Automation example on GreenKart application - 1 (Time: 10 min)</w:t>
      </w:r>
    </w:p>
    <w:p>
      <w:r>
        <w:t>53 - Assignment - 2 Exercises (Time: 2 min)</w:t>
      </w:r>
    </w:p>
    <w:p>
      <w:r>
        <w:t>54 - Functional Automation example on GreenKarts application - 2 (Time: 10 min)</w:t>
      </w:r>
    </w:p>
    <w:p>
      <w:r>
        <w:t>55 - Code download for Section 12 &amp; 13 (Time: 0 min)</w:t>
      </w:r>
    </w:p>
    <w:p>
      <w:r>
        <w:t>Resource: waitDemo.py</w:t>
      </w:r>
    </w:p>
    <w:p>
      <w:r>
        <w:t>Resource: explicitwaitDemo.py</w:t>
      </w:r>
    </w:p>
    <w:p>
      <w:pPr>
        <w:pStyle w:val="Heading3"/>
      </w:pPr>
      <w:r>
        <w:t>Section 14 - Handling Advanced User Interactions and Child windows, Frames (Index: 14)</w:t>
      </w:r>
    </w:p>
    <w:p>
      <w:r>
        <w:t>56 - Advanced Interactions with Browser elements using Actions class  Rec 11-07-19 2 (Time: 11 min)</w:t>
      </w:r>
    </w:p>
    <w:p>
      <w:r>
        <w:t>57 - Techniques to handle Child Windows/Tabs  with Selenium (Time: 11 min)</w:t>
      </w:r>
    </w:p>
    <w:p>
      <w:r>
        <w:t>58 - What are Frames and techniques to handle with Selenium (Time: 11 min)</w:t>
      </w:r>
    </w:p>
    <w:p>
      <w:pPr>
        <w:pStyle w:val="Heading3"/>
      </w:pPr>
      <w:r>
        <w:t>Section 15 - Selenium Python Miscellaneous (Index: 15)</w:t>
      </w:r>
    </w:p>
    <w:p>
      <w:r>
        <w:t>59 - What is JavaScript executor? Where do we need it in selenium (Time: 12 min)</w:t>
      </w:r>
    </w:p>
    <w:p>
      <w:r>
        <w:t>60 - How to Sort the Web tables using Selenium Python -Logic build (Time: 18 min)</w:t>
      </w:r>
    </w:p>
    <w:p>
      <w:r>
        <w:t>61 - What are Chrome Options and importance of them in Selenium (Time: 10 min)</w:t>
      </w:r>
    </w:p>
    <w:p>
      <w:r>
        <w:t>Resource: chromeOptionsDemo.py</w:t>
      </w:r>
    </w:p>
    <w:p>
      <w:pPr>
        <w:pStyle w:val="Heading3"/>
      </w:pPr>
      <w:r>
        <w:t>Section 16 - Uploads &amp; Downloads with Selenium Python and Libraries to work with excel docs (Index: 16)</w:t>
      </w:r>
    </w:p>
    <w:p>
      <w:r>
        <w:t>62 - How this section is organized into 2 parts - Know more (Time: 2 min)</w:t>
      </w:r>
    </w:p>
    <w:p>
      <w:r>
        <w:t>63 - Tutorial on reading/writing into excel using Python Libraries (Time: 28 min)</w:t>
      </w:r>
    </w:p>
    <w:p>
      <w:r>
        <w:t>64 - How upload &amp; Download works in Selenium Python with an example (Time: 19 min)</w:t>
      </w:r>
    </w:p>
    <w:p>
      <w:r>
        <w:t>65 - Generating smart xpaths to query table data dynamically wth selenium (Time: 10 min)</w:t>
      </w:r>
    </w:p>
    <w:p>
      <w:r>
        <w:t>66 - Build excel utils to update the excel files and upload it back to web portal (Time: 19 min)</w:t>
      </w:r>
    </w:p>
    <w:p>
      <w:r>
        <w:t>67 - Code download (Time: 1 min)</w:t>
      </w:r>
    </w:p>
    <w:p>
      <w:pPr>
        <w:pStyle w:val="Heading3"/>
      </w:pPr>
      <w:r>
        <w:t>Section 17 - End to End Practise Project with Complete methods in Selenium (Index: 17)</w:t>
      </w:r>
    </w:p>
    <w:p>
      <w:r>
        <w:t>68 - Selecting a Product from list of products with Product Name parameter (Time: 8 min)</w:t>
      </w:r>
    </w:p>
    <w:p>
      <w:r>
        <w:t>69 - Complete Checkout Logic with Product selection example (Time: 8 min)</w:t>
      </w:r>
    </w:p>
    <w:p>
      <w:r>
        <w:t>70 - Handling Auto suggestive dropdown to select Location and confirm order (Time: 13 min)</w:t>
      </w:r>
    </w:p>
    <w:p>
      <w:r>
        <w:t>71 - CODE DOWNLOAD ( Section 9 - Section 16) (Time: 0 min)</w:t>
      </w:r>
    </w:p>
    <w:p>
      <w:r>
        <w:t>Resource: pythonTesting.zip</w:t>
      </w:r>
    </w:p>
    <w:p>
      <w:pPr>
        <w:pStyle w:val="Heading3"/>
      </w:pPr>
      <w:r>
        <w:t>Section 18 - Part 1 - Learn  Pytest Fundamentals - Unit Testing Framework of Python (Index: 18)</w:t>
      </w:r>
    </w:p>
    <w:p>
      <w:r>
        <w:t>72 - Framework Learning Plan - Must watch (Time: 2 min)</w:t>
      </w:r>
    </w:p>
    <w:p>
      <w:r>
        <w:t>73 - What is Pytest and its advantages (Time: 10 min)</w:t>
      </w:r>
    </w:p>
    <w:p>
      <w:r>
        <w:t>74 - Running Pytests from Terminal with different command flags (Time: 10 min)</w:t>
      </w:r>
    </w:p>
    <w:p>
      <w:r>
        <w:t>75 - How to run selected Pytests from set of Tests (Time: 8 min)</w:t>
      </w:r>
    </w:p>
    <w:p>
      <w:r>
        <w:t>76 - Grouping tests with pytest marks to run selected group (Time: 10 min)</w:t>
      </w:r>
    </w:p>
    <w:p>
      <w:r>
        <w:t>77 - What are fixtures and their importance in pytest framework (Time: 9 min)</w:t>
      </w:r>
    </w:p>
    <w:p>
      <w:r>
        <w:t>78 - Importance of Conftest file &amp; Scope of fixtures for building Generic fixtures (Time: 13 min)</w:t>
      </w:r>
    </w:p>
    <w:p>
      <w:r>
        <w:t>79 - Introduction to Data driven Fixtures to load data into tests (Time: 10 min)</w:t>
      </w:r>
    </w:p>
    <w:p>
      <w:r>
        <w:t>80 - Parameterizing test with multiple data sets using Fixtures (Time: 14 min)</w:t>
      </w:r>
    </w:p>
    <w:p>
      <w:r>
        <w:t>81 - Generating HTML reports for Pytest Testcases (Time: 6 min)</w:t>
      </w:r>
    </w:p>
    <w:p>
      <w:pPr>
        <w:pStyle w:val="Heading3"/>
      </w:pPr>
      <w:r>
        <w:t>Section 19 - Part 2 - Framework Design overview and setting up Browser instance fixtures (Index: 19)</w:t>
      </w:r>
    </w:p>
    <w:p>
      <w:r>
        <w:t>82 - Framework code download (Time: 0 min)</w:t>
      </w:r>
    </w:p>
    <w:p>
      <w:r>
        <w:t>Resource: pythonTesting 2.zip</w:t>
      </w:r>
    </w:p>
    <w:p>
      <w:r>
        <w:t>83 - Overview of the Framework design goals and get started with the Test file (Time: 5 min)</w:t>
      </w:r>
    </w:p>
    <w:p>
      <w:r>
        <w:t>84 - Understand implementing Browser Instance fixture from global conftest file (Time: 12 min)</w:t>
      </w:r>
    </w:p>
    <w:p>
      <w:r>
        <w:t>85 - Command line options to drive the environment variables at run time into test (Time: 10 min)</w:t>
      </w:r>
    </w:p>
    <w:p>
      <w:r>
        <w:t>86 - Understand how setup and teardown works with Pytest fixtures for Browser tests (Time: 7 min)</w:t>
      </w:r>
    </w:p>
    <w:p>
      <w:pPr>
        <w:pStyle w:val="Heading3"/>
      </w:pPr>
      <w:r>
        <w:t>Section 20 - Part 3 - Implement Page object Design Pattern and Data driven/parameterization (Index: 20)</w:t>
      </w:r>
    </w:p>
    <w:p>
      <w:r>
        <w:t>87 - Understand how Page object Pattern works and get started with login Page (Time: 19 min)</w:t>
      </w:r>
    </w:p>
    <w:p>
      <w:r>
        <w:t>88 - How to smartly return the object of the Page class from the action method (Time: 14 min)</w:t>
      </w:r>
    </w:p>
    <w:p>
      <w:r>
        <w:t>89 - Apply the Page object design pattern to the complete end to end test (Time: 12 min)</w:t>
      </w:r>
    </w:p>
    <w:p>
      <w:r>
        <w:t>90 - Understand writing test data as Json format and read the file in the test (Time: 11 min)</w:t>
      </w:r>
    </w:p>
    <w:p>
      <w:r>
        <w:t>91 - How to read python object and extract data using Pytest parameterize fixture (Time: 10 min)</w:t>
      </w:r>
    </w:p>
    <w:p>
      <w:pPr>
        <w:pStyle w:val="Heading3"/>
      </w:pPr>
      <w:r>
        <w:t>Section 21 - Part 4 - Apply Tags to run selected Tests, Parallel mode and build Utils files (Index: 21)</w:t>
      </w:r>
    </w:p>
    <w:p>
      <w:r>
        <w:t>92 - How to run selected tests in the framework - Use Pytest Mark tags. (Time: 10 min)</w:t>
      </w:r>
    </w:p>
    <w:p>
      <w:r>
        <w:t>93 - Creating custom util methods by applying inheritance in the Page object classes (Time: 11 min)</w:t>
      </w:r>
    </w:p>
    <w:p>
      <w:r>
        <w:t>94 - Debug and run the Pytest framework tests using Pycharm IDE with break points (Time: 3 min)</w:t>
      </w:r>
    </w:p>
    <w:p>
      <w:r>
        <w:t>95 - Running the Selenium Pytest Framework tests in parallel mode using Pytest plugin (Time: 3 min)</w:t>
      </w:r>
    </w:p>
    <w:p>
      <w:pPr>
        <w:pStyle w:val="Heading3"/>
      </w:pPr>
      <w:r>
        <w:t>Section 22 - Part 5 - Generate HTML reports, Screenshots &amp; Integrate with  CI/CD Jenkins Jobs (Index: 22)</w:t>
      </w:r>
    </w:p>
    <w:p>
      <w:r>
        <w:t>96 - Generate HTML reports for Selenium Framework with fail Screenshots attached (Time: 12 min)</w:t>
      </w:r>
    </w:p>
    <w:p>
      <w:r>
        <w:t>97 - Review of all command line options into one single command and run the Framework (Time: 3 min)</w:t>
      </w:r>
    </w:p>
    <w:p>
      <w:r>
        <w:t>98 - Install and setup Jenkins to trigger the Selenium Python Framework Job (Time: 10 min)</w:t>
      </w:r>
    </w:p>
    <w:p>
      <w:r>
        <w:t>99 - Create Selenium Python Jenkin Job and apply Parameterization build to run build (Time: 10 min)</w:t>
      </w:r>
    </w:p>
    <w:p>
      <w:r>
        <w:t>100 - Code download (Time: 0 min)</w:t>
      </w:r>
    </w:p>
    <w:p>
      <w:r>
        <w:t>Resource: pythonTesting 2.zip</w:t>
      </w:r>
    </w:p>
    <w:p>
      <w:pPr>
        <w:pStyle w:val="Heading3"/>
      </w:pPr>
      <w:r>
        <w:t>Section 23 - Most commonly asked Python and Pytest Programming Interview Questions (Index: 23)</w:t>
      </w:r>
    </w:p>
    <w:p>
      <w:r>
        <w:t>101 - How the Interview questions video is designed? (Time: 2 min)</w:t>
      </w:r>
    </w:p>
    <w:p>
      <w:r>
        <w:t>102 - Questions list with Timestap (Time: 1 min)</w:t>
      </w:r>
    </w:p>
    <w:p>
      <w:r>
        <w:t>103 - 75 Mins In detail discussion on most commonly asked Python Interview Questions (Time: 74 min)</w:t>
      </w:r>
    </w:p>
    <w:p>
      <w:pPr>
        <w:pStyle w:val="Heading3"/>
      </w:pPr>
      <w:r>
        <w:t>Section 24 - Important Tips for your new job (Must Watch) (Index: 24)</w:t>
      </w:r>
    </w:p>
    <w:p>
      <w:r>
        <w:t>104 - Wrapping up - Thankyou Note (Time: 3 min)</w:t>
      </w:r>
    </w:p>
    <w:p>
      <w:r>
        <w:t>105 - How to Showcase your Python Testing experience? (Time: 1 min)</w:t>
      </w:r>
    </w:p>
    <w:p>
      <w:pPr>
        <w:pStyle w:val="Heading3"/>
      </w:pPr>
      <w:r>
        <w:t>Section 25 - Appendix - Understanding Version Control System GIT (Bonus Section) (Index: 25)</w:t>
      </w:r>
    </w:p>
    <w:p>
      <w:r>
        <w:t>106 - Introduction to GIT (Time: 9 min)</w:t>
      </w:r>
    </w:p>
    <w:p>
      <w:r>
        <w:t>107 - Importance of Github and its uses (Time: 9 min)</w:t>
      </w:r>
    </w:p>
    <w:p>
      <w:r>
        <w:t>108 - Schedule CI/CD Jenkins job to auto trigger based on reg ex expression (Time: 6 min)</w:t>
      </w:r>
    </w:p>
    <w:p>
      <w:r>
        <w:t>109 - Creating Git config and repositories (Time: 9 min)</w:t>
      </w:r>
    </w:p>
    <w:p>
      <w:r>
        <w:t>110 - Understanding Staging and commit in git (Time: 12 min)</w:t>
      </w:r>
    </w:p>
    <w:p>
      <w:r>
        <w:t>111 - Add remote repository and push the committed code (Time: 9 min)</w:t>
      </w:r>
    </w:p>
    <w:p>
      <w:r>
        <w:t>112 - End to end working example on Git commands -1 (Time: 16 min)</w:t>
      </w:r>
    </w:p>
    <w:p>
      <w:r>
        <w:t>113 - End to end working example on Git commands -2 (Time: 6 min)</w:t>
      </w:r>
    </w:p>
    <w:p>
      <w:r>
        <w:t>114 - Importance of Branching in GIT (Time: 25 min)</w:t>
      </w:r>
    </w:p>
    <w:p>
      <w:r>
        <w:t>115 - How to resolve Merge conflicts with GIT (Time: 14 min)</w:t>
      </w:r>
    </w:p>
    <w:p>
      <w:pPr>
        <w:pStyle w:val="Heading3"/>
      </w:pPr>
      <w:r>
        <w:t>Section 26 - BONUS LECTURE (Index: 26)</w:t>
      </w:r>
    </w:p>
    <w:p>
      <w:r>
        <w:t>116 - Bonus Lecture. What next? (Time: 1 min)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